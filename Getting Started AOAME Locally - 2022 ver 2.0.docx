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E60" w14:textId="63012E23" w:rsidR="00E93446" w:rsidRDefault="005A4507" w:rsidP="00647C02">
      <w:pPr>
        <w:pStyle w:val="Titolo"/>
      </w:pPr>
      <w:r w:rsidRPr="00BD4072">
        <w:t>Getting Started AOAME</w:t>
      </w:r>
      <w:r w:rsidR="000A32BA">
        <w:t xml:space="preserve"> Locally</w:t>
      </w:r>
    </w:p>
    <w:p w14:paraId="128130E7" w14:textId="7A3B0F10" w:rsidR="00AE2FBD" w:rsidRDefault="00ED5F63" w:rsidP="00AE2FBD">
      <w:r>
        <w:t>AOAME can be used locally</w:t>
      </w:r>
      <w:r w:rsidR="00CC5C50">
        <w:t xml:space="preserve"> or online</w:t>
      </w:r>
      <w:r>
        <w:t>.</w:t>
      </w:r>
      <w:r w:rsidR="00AD6CED">
        <w:t xml:space="preserve"> In the following, </w:t>
      </w:r>
      <w:r w:rsidR="0048703B">
        <w:t>first the</w:t>
      </w:r>
      <w:r w:rsidR="00AD6CED">
        <w:t xml:space="preserve"> </w:t>
      </w:r>
      <w:r w:rsidR="005E12D6">
        <w:t xml:space="preserve">step-by-step guideline to </w:t>
      </w:r>
      <w:r w:rsidR="00904DA6">
        <w:t>get started with</w:t>
      </w:r>
      <w:r w:rsidR="0048703B">
        <w:t xml:space="preserve"> </w:t>
      </w:r>
      <w:r w:rsidR="005E12D6">
        <w:t xml:space="preserve">AOAME locally </w:t>
      </w:r>
      <w:r w:rsidR="0048703B">
        <w:t xml:space="preserve">is provided. </w:t>
      </w:r>
    </w:p>
    <w:p w14:paraId="3C89BE9F" w14:textId="72DC8FAF" w:rsidR="009A5D38" w:rsidRDefault="009A5D38" w:rsidP="000A32BA">
      <w:pPr>
        <w:pStyle w:val="Titolo2"/>
      </w:pPr>
      <w:r>
        <w:t xml:space="preserve">Prerequisite: </w:t>
      </w:r>
    </w:p>
    <w:p w14:paraId="12A43A3B" w14:textId="77777777" w:rsidR="009F0623" w:rsidRDefault="00E802F1" w:rsidP="009B4F1D">
      <w:pPr>
        <w:pStyle w:val="Paragrafoelenco"/>
        <w:numPr>
          <w:ilvl w:val="0"/>
          <w:numId w:val="32"/>
        </w:numPr>
        <w:spacing w:after="120"/>
        <w:contextualSpacing w:val="0"/>
      </w:pPr>
      <w:hyperlink r:id="rId9" w:history="1">
        <w:r w:rsidR="009A5D38" w:rsidRPr="00B13FF8">
          <w:rPr>
            <w:rStyle w:val="Collegamentoipertestuale"/>
          </w:rPr>
          <w:t>JDK version 1.8</w:t>
        </w:r>
      </w:hyperlink>
      <w:r w:rsidR="009A5D38" w:rsidRPr="009A5D38">
        <w:t xml:space="preserve"> should be </w:t>
      </w:r>
      <w:r w:rsidR="009A5D38">
        <w:t xml:space="preserve">installed </w:t>
      </w:r>
    </w:p>
    <w:p w14:paraId="08B1DAA2" w14:textId="7D35C3C4" w:rsidR="009A5D38" w:rsidRDefault="009A5D38" w:rsidP="009B4F1D">
      <w:pPr>
        <w:pStyle w:val="Paragrafoelenco"/>
        <w:numPr>
          <w:ilvl w:val="1"/>
          <w:numId w:val="32"/>
        </w:numPr>
        <w:spacing w:after="120"/>
        <w:contextualSpacing w:val="0"/>
      </w:pPr>
      <w:r>
        <w:t>(</w:t>
      </w:r>
      <w:proofErr w:type="gramStart"/>
      <w:r>
        <w:t>see</w:t>
      </w:r>
      <w:proofErr w:type="gramEnd"/>
      <w:r>
        <w:t xml:space="preserve"> guide at </w:t>
      </w:r>
      <w:hyperlink r:id="rId10" w:history="1">
        <w:r>
          <w:rPr>
            <w:rStyle w:val="Collegamentoipertestuale"/>
          </w:rPr>
          <w:t>https://confluence.atlassian.com/doc/setting-the-java_home-variable-in-windows-8895.html</w:t>
        </w:r>
      </w:hyperlink>
      <w:r>
        <w:t>)</w:t>
      </w:r>
    </w:p>
    <w:p w14:paraId="4E47D10A" w14:textId="20F840BA" w:rsidR="009F0623" w:rsidRDefault="00C616D7" w:rsidP="009B4F1D">
      <w:pPr>
        <w:pStyle w:val="Paragrafoelenco"/>
        <w:numPr>
          <w:ilvl w:val="0"/>
          <w:numId w:val="32"/>
        </w:numPr>
        <w:spacing w:after="120"/>
        <w:contextualSpacing w:val="0"/>
      </w:pPr>
      <w:r>
        <w:t xml:space="preserve">Download and install Node.js </w:t>
      </w:r>
    </w:p>
    <w:p w14:paraId="250A69AE" w14:textId="75B61867" w:rsidR="00C616D7" w:rsidRDefault="00E802F1" w:rsidP="009B4F1D">
      <w:pPr>
        <w:pStyle w:val="Paragrafoelenco"/>
        <w:numPr>
          <w:ilvl w:val="1"/>
          <w:numId w:val="32"/>
        </w:numPr>
        <w:spacing w:after="120"/>
        <w:contextualSpacing w:val="0"/>
      </w:pPr>
      <w:hyperlink r:id="rId11" w:history="1">
        <w:r w:rsidR="009F0623" w:rsidRPr="003B0833">
          <w:rPr>
            <w:rStyle w:val="Collegamentoipertestuale"/>
          </w:rPr>
          <w:t>https://nodejs.org/en/download/</w:t>
        </w:r>
      </w:hyperlink>
    </w:p>
    <w:p w14:paraId="6219F58E" w14:textId="68FFD497" w:rsidR="000A32BA" w:rsidRDefault="000A32BA" w:rsidP="009B4F1D">
      <w:pPr>
        <w:pStyle w:val="Paragrafoelenco"/>
        <w:numPr>
          <w:ilvl w:val="0"/>
          <w:numId w:val="32"/>
        </w:numPr>
        <w:spacing w:after="120"/>
        <w:ind w:left="714" w:hanging="357"/>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Download and install the IDE WebStorm: </w:t>
      </w:r>
      <w:hyperlink r:id="rId12" w:history="1">
        <w:r w:rsidRPr="00765053">
          <w:rPr>
            <w:rStyle w:val="Collegamentoipertestuale"/>
            <w:rFonts w:ascii="Segoe UI" w:eastAsia="Times New Roman" w:hAnsi="Segoe UI" w:cs="Segoe UI"/>
            <w:lang w:val="en-US" w:eastAsia="de-CH"/>
          </w:rPr>
          <w:t>https://www.jetbrains.com/webstorm/</w:t>
        </w:r>
      </w:hyperlink>
    </w:p>
    <w:p w14:paraId="23F688FF" w14:textId="5B4A436B" w:rsidR="000A32BA" w:rsidRDefault="000A32BA" w:rsidP="000A32BA">
      <w:pPr>
        <w:pStyle w:val="Paragrafoelenco"/>
        <w:numPr>
          <w:ilvl w:val="1"/>
          <w:numId w:val="32"/>
        </w:numPr>
        <w:spacing w:after="120"/>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You can apply for a Free Educational License: </w:t>
      </w:r>
      <w:r w:rsidRPr="000A32BA">
        <w:rPr>
          <w:rFonts w:ascii="Segoe UI" w:eastAsia="Times New Roman" w:hAnsi="Segoe UI" w:cs="Segoe UI"/>
          <w:lang w:val="en-US" w:eastAsia="de-CH"/>
        </w:rPr>
        <w:t>https://www.jetbrains.com/community/education/#students</w:t>
      </w:r>
    </w:p>
    <w:p w14:paraId="30BD475F" w14:textId="585C2590" w:rsidR="009B4F1D" w:rsidRDefault="009B4F1D" w:rsidP="009B4F1D">
      <w:pPr>
        <w:pStyle w:val="Paragrafoelenco"/>
        <w:numPr>
          <w:ilvl w:val="0"/>
          <w:numId w:val="32"/>
        </w:numPr>
        <w:spacing w:after="120"/>
        <w:ind w:left="714" w:hanging="357"/>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Open with GitHub Desktop or </w:t>
      </w:r>
      <w:r w:rsidR="00B13FF8" w:rsidRPr="00C616D7">
        <w:rPr>
          <w:rFonts w:ascii="Segoe UI" w:eastAsia="Times New Roman" w:hAnsi="Segoe UI" w:cs="Segoe UI"/>
          <w:lang w:val="en-US" w:eastAsia="de-CH"/>
        </w:rPr>
        <w:t>Download</w:t>
      </w:r>
      <w:r>
        <w:rPr>
          <w:rFonts w:ascii="Segoe UI" w:eastAsia="Times New Roman" w:hAnsi="Segoe UI" w:cs="Segoe UI"/>
          <w:lang w:val="en-US" w:eastAsia="de-CH"/>
        </w:rPr>
        <w:t xml:space="preserve"> ZIP file</w:t>
      </w:r>
      <w:r w:rsidR="00B13FF8" w:rsidRPr="00C616D7">
        <w:rPr>
          <w:rFonts w:ascii="Segoe UI" w:eastAsia="Times New Roman" w:hAnsi="Segoe UI" w:cs="Segoe UI"/>
          <w:lang w:val="en-US" w:eastAsia="de-CH"/>
        </w:rPr>
        <w:t xml:space="preserve"> </w:t>
      </w:r>
      <w:r>
        <w:rPr>
          <w:rFonts w:ascii="Segoe UI" w:eastAsia="Times New Roman" w:hAnsi="Segoe UI" w:cs="Segoe UI"/>
          <w:lang w:val="en-US" w:eastAsia="de-CH"/>
        </w:rPr>
        <w:t>AOAME from the following repository:</w:t>
      </w:r>
    </w:p>
    <w:p w14:paraId="7D9FB029" w14:textId="42863729" w:rsidR="00AE2FBD" w:rsidRPr="003D74BD" w:rsidRDefault="00E802F1" w:rsidP="00AE2FBD">
      <w:pPr>
        <w:pStyle w:val="Paragrafoelenco"/>
        <w:numPr>
          <w:ilvl w:val="1"/>
          <w:numId w:val="32"/>
        </w:numPr>
        <w:spacing w:after="120"/>
        <w:contextualSpacing w:val="0"/>
        <w:rPr>
          <w:rStyle w:val="Collegamentoipertestuale"/>
          <w:rFonts w:ascii="Segoe UI" w:eastAsia="Times New Roman" w:hAnsi="Segoe UI" w:cs="Segoe UI"/>
          <w:color w:val="auto"/>
          <w:lang w:val="en-US" w:eastAsia="de-CH"/>
        </w:rPr>
      </w:pPr>
      <w:hyperlink r:id="rId13" w:history="1">
        <w:r w:rsidR="009B4F1D" w:rsidRPr="00765053">
          <w:rPr>
            <w:rStyle w:val="Collegamentoipertestuale"/>
            <w:rFonts w:ascii="Segoe UI" w:eastAsia="Times New Roman" w:hAnsi="Segoe UI" w:cs="Segoe UI"/>
            <w:lang w:val="en-US" w:eastAsia="de-CH"/>
          </w:rPr>
          <w:t>https://github.com/BPaaSModelling/AOAME</w:t>
        </w:r>
      </w:hyperlink>
    </w:p>
    <w:p w14:paraId="31FEFF48" w14:textId="5DB1E582" w:rsidR="003D74BD" w:rsidRDefault="003D74BD" w:rsidP="003D74BD">
      <w:pPr>
        <w:spacing w:after="120"/>
        <w:rPr>
          <w:rFonts w:ascii="Segoe UI" w:eastAsia="Times New Roman" w:hAnsi="Segoe UI" w:cs="Segoe UI"/>
          <w:lang w:val="en-US" w:eastAsia="de-CH"/>
        </w:rPr>
      </w:pPr>
    </w:p>
    <w:p w14:paraId="0CBE865E" w14:textId="77777777" w:rsidR="003D74BD" w:rsidRPr="003D74BD" w:rsidRDefault="003D74BD" w:rsidP="003D74BD">
      <w:pPr>
        <w:spacing w:after="120"/>
        <w:rPr>
          <w:rFonts w:ascii="Segoe UI" w:eastAsia="Times New Roman" w:hAnsi="Segoe UI" w:cs="Segoe UI"/>
          <w:lang w:val="en-US" w:eastAsia="de-CH"/>
        </w:rPr>
      </w:pPr>
    </w:p>
    <w:p w14:paraId="301B685F" w14:textId="701A56A8" w:rsidR="00AE2FBD" w:rsidRDefault="00AE2FBD" w:rsidP="00440720">
      <w:pPr>
        <w:pStyle w:val="Paragrafoelenco"/>
        <w:numPr>
          <w:ilvl w:val="0"/>
          <w:numId w:val="0"/>
        </w:numPr>
        <w:ind w:left="720"/>
        <w:rPr>
          <w:b/>
          <w:bCs/>
          <w:sz w:val="36"/>
          <w:szCs w:val="36"/>
        </w:rPr>
      </w:pPr>
      <w:r w:rsidRPr="007C755C">
        <w:rPr>
          <w:b/>
          <w:bCs/>
          <w:sz w:val="36"/>
          <w:szCs w:val="36"/>
        </w:rPr>
        <w:t>Quick setup</w:t>
      </w:r>
      <w:r>
        <w:rPr>
          <w:b/>
          <w:bCs/>
          <w:sz w:val="36"/>
          <w:szCs w:val="36"/>
        </w:rPr>
        <w:t xml:space="preserve"> (with scripts)</w:t>
      </w:r>
      <w:r w:rsidRPr="007C755C">
        <w:rPr>
          <w:b/>
          <w:bCs/>
          <w:sz w:val="36"/>
          <w:szCs w:val="36"/>
        </w:rPr>
        <w:t>:</w:t>
      </w:r>
    </w:p>
    <w:p w14:paraId="3D7B5C66" w14:textId="77777777" w:rsidR="00440720" w:rsidRPr="00440720" w:rsidRDefault="00440720" w:rsidP="00440720">
      <w:pPr>
        <w:pStyle w:val="Paragrafoelenco"/>
        <w:numPr>
          <w:ilvl w:val="0"/>
          <w:numId w:val="0"/>
        </w:numPr>
        <w:ind w:left="720"/>
        <w:rPr>
          <w:b/>
          <w:bCs/>
          <w:sz w:val="36"/>
          <w:szCs w:val="36"/>
        </w:rPr>
      </w:pPr>
    </w:p>
    <w:p w14:paraId="267FC900" w14:textId="77777777" w:rsidR="00AE2FBD" w:rsidRDefault="00AE2FBD" w:rsidP="003D74BD">
      <w:pPr>
        <w:pStyle w:val="Paragrafoelenco"/>
        <w:numPr>
          <w:ilvl w:val="0"/>
          <w:numId w:val="0"/>
        </w:numPr>
        <w:spacing w:before="120" w:after="120" w:line="360" w:lineRule="auto"/>
        <w:ind w:left="720"/>
      </w:pPr>
      <w:r>
        <w:t>Prerequisite:</w:t>
      </w:r>
    </w:p>
    <w:p w14:paraId="5A24B0B3" w14:textId="75C79C08" w:rsidR="00AE2FBD" w:rsidRPr="00440720" w:rsidRDefault="00AE2FBD" w:rsidP="003D74BD">
      <w:pPr>
        <w:pStyle w:val="Paragrafoelenco"/>
        <w:numPr>
          <w:ilvl w:val="0"/>
          <w:numId w:val="42"/>
        </w:numPr>
        <w:spacing w:before="120" w:after="120" w:line="360" w:lineRule="auto"/>
        <w:rPr>
          <w:lang w:val="de-DE"/>
        </w:rPr>
      </w:pPr>
      <w:proofErr w:type="spellStart"/>
      <w:r w:rsidRPr="00B96913">
        <w:rPr>
          <w:lang w:val="de-DE"/>
        </w:rPr>
        <w:t>Install</w:t>
      </w:r>
      <w:proofErr w:type="spellEnd"/>
      <w:r w:rsidRPr="00B96913">
        <w:rPr>
          <w:lang w:val="de-DE"/>
        </w:rPr>
        <w:t xml:space="preserve"> Java JDK, Node.js, </w:t>
      </w:r>
      <w:proofErr w:type="spellStart"/>
      <w:r w:rsidRPr="00B96913">
        <w:rPr>
          <w:lang w:val="de-DE"/>
        </w:rPr>
        <w:t>Git</w:t>
      </w:r>
      <w:proofErr w:type="spellEnd"/>
      <w:r w:rsidRPr="00B96913">
        <w:rPr>
          <w:lang w:val="de-DE"/>
        </w:rPr>
        <w:t xml:space="preserve">, </w:t>
      </w:r>
      <w:proofErr w:type="spellStart"/>
      <w:r w:rsidRPr="00B96913">
        <w:rPr>
          <w:lang w:val="de-DE"/>
        </w:rPr>
        <w:t>Github</w:t>
      </w:r>
      <w:proofErr w:type="spellEnd"/>
      <w:r w:rsidRPr="00B96913">
        <w:rPr>
          <w:lang w:val="de-DE"/>
        </w:rPr>
        <w:t xml:space="preserve">, Jet Brain </w:t>
      </w:r>
      <w:proofErr w:type="spellStart"/>
      <w:r w:rsidRPr="00B96913">
        <w:rPr>
          <w:lang w:val="de-DE"/>
        </w:rPr>
        <w:t>We</w:t>
      </w:r>
      <w:r>
        <w:rPr>
          <w:lang w:val="de-DE"/>
        </w:rPr>
        <w:t>storm</w:t>
      </w:r>
      <w:proofErr w:type="spellEnd"/>
    </w:p>
    <w:p w14:paraId="4C9B9992" w14:textId="77777777" w:rsidR="00AE2FBD" w:rsidRPr="00B96913" w:rsidRDefault="00AE2FBD" w:rsidP="003D74BD">
      <w:pPr>
        <w:pStyle w:val="Paragrafoelenco"/>
        <w:numPr>
          <w:ilvl w:val="0"/>
          <w:numId w:val="0"/>
        </w:numPr>
        <w:spacing w:before="120" w:after="120" w:line="360" w:lineRule="auto"/>
        <w:ind w:left="720"/>
        <w:rPr>
          <w:lang w:val="de-DE"/>
        </w:rPr>
      </w:pPr>
      <w:r>
        <w:rPr>
          <w:lang w:val="de-DE"/>
        </w:rPr>
        <w:t>Installation</w:t>
      </w:r>
    </w:p>
    <w:p w14:paraId="085F4804" w14:textId="77777777" w:rsidR="00AE2FBD" w:rsidRDefault="00AE2FBD" w:rsidP="003D74BD">
      <w:pPr>
        <w:pStyle w:val="Paragrafoelenco"/>
        <w:numPr>
          <w:ilvl w:val="0"/>
          <w:numId w:val="42"/>
        </w:numPr>
        <w:spacing w:before="120" w:after="120" w:line="360" w:lineRule="auto"/>
      </w:pPr>
      <w:r>
        <w:t>Download the zip from:</w:t>
      </w:r>
    </w:p>
    <w:p w14:paraId="4A5A69FD" w14:textId="77777777" w:rsidR="00AE2FBD" w:rsidRDefault="00AE2FBD" w:rsidP="003D74BD">
      <w:pPr>
        <w:pStyle w:val="Paragrafoelenco"/>
        <w:numPr>
          <w:ilvl w:val="0"/>
          <w:numId w:val="0"/>
        </w:numPr>
        <w:spacing w:before="120" w:after="120" w:line="360" w:lineRule="auto"/>
        <w:ind w:left="1440"/>
      </w:pPr>
      <w:r w:rsidRPr="00D8771E">
        <w:t xml:space="preserve">https://github.com/BPaaSModelling/AOAME_Scripts/zipball/master </w:t>
      </w:r>
    </w:p>
    <w:p w14:paraId="09A0F305" w14:textId="77777777" w:rsidR="00AE2FBD" w:rsidRDefault="00AE2FBD" w:rsidP="003D74BD">
      <w:pPr>
        <w:pStyle w:val="Paragrafoelenco"/>
        <w:numPr>
          <w:ilvl w:val="0"/>
          <w:numId w:val="42"/>
        </w:numPr>
        <w:spacing w:before="120" w:after="120" w:line="360" w:lineRule="auto"/>
      </w:pPr>
      <w:r>
        <w:t>Extract all the files</w:t>
      </w:r>
    </w:p>
    <w:p w14:paraId="7E97ADB3" w14:textId="77777777" w:rsidR="00AE2FBD" w:rsidRDefault="00AE2FBD" w:rsidP="003D74BD">
      <w:pPr>
        <w:pStyle w:val="Paragrafoelenco"/>
        <w:numPr>
          <w:ilvl w:val="0"/>
          <w:numId w:val="42"/>
        </w:numPr>
        <w:spacing w:before="120" w:after="120" w:line="360" w:lineRule="auto"/>
      </w:pPr>
      <w:r>
        <w:t xml:space="preserve">Run </w:t>
      </w:r>
      <w:proofErr w:type="spellStart"/>
      <w:r>
        <w:t>Setup_local</w:t>
      </w:r>
      <w:proofErr w:type="spellEnd"/>
      <w:r>
        <w:t xml:space="preserve">. </w:t>
      </w:r>
    </w:p>
    <w:p w14:paraId="1BEFB6A6" w14:textId="02C5F7BC" w:rsidR="00AE2FBD" w:rsidRDefault="00AE2FBD" w:rsidP="003D74BD">
      <w:pPr>
        <w:pStyle w:val="Paragrafoelenco"/>
        <w:numPr>
          <w:ilvl w:val="0"/>
          <w:numId w:val="0"/>
        </w:numPr>
        <w:spacing w:before="120" w:after="120" w:line="360" w:lineRule="auto"/>
        <w:ind w:left="1440"/>
      </w:pPr>
      <w:r>
        <w:t>This will generate a folder that contain all the application.</w:t>
      </w:r>
    </w:p>
    <w:p w14:paraId="7FBD9AB2" w14:textId="39C5AE57" w:rsidR="00C02D09" w:rsidRDefault="00440720" w:rsidP="003D74BD">
      <w:pPr>
        <w:pStyle w:val="Paragrafoelenco"/>
        <w:numPr>
          <w:ilvl w:val="0"/>
          <w:numId w:val="42"/>
        </w:numPr>
        <w:spacing w:before="120" w:after="120" w:line="360" w:lineRule="auto"/>
      </w:pPr>
      <w:r>
        <w:t xml:space="preserve">Extract the content of “target.zip” (in </w:t>
      </w:r>
      <w:proofErr w:type="spellStart"/>
      <w:r>
        <w:t>Aoame</w:t>
      </w:r>
      <w:proofErr w:type="spellEnd"/>
      <w:r>
        <w:t xml:space="preserve"> scripts folder) in the folder “</w:t>
      </w:r>
      <w:proofErr w:type="spellStart"/>
      <w:r>
        <w:t>OntologyBasedModelingEnvironment-WebService</w:t>
      </w:r>
      <w:proofErr w:type="spellEnd"/>
      <w:r>
        <w:t>”</w:t>
      </w:r>
    </w:p>
    <w:p w14:paraId="2422FF16" w14:textId="3EE63140" w:rsidR="00440720" w:rsidRDefault="00440720" w:rsidP="003D74BD">
      <w:pPr>
        <w:spacing w:before="120" w:after="120" w:line="360" w:lineRule="auto"/>
      </w:pPr>
    </w:p>
    <w:p w14:paraId="07547441" w14:textId="77777777" w:rsidR="00440720" w:rsidRDefault="00440720" w:rsidP="003D74BD">
      <w:pPr>
        <w:spacing w:before="120" w:after="120" w:line="360" w:lineRule="auto"/>
        <w:jc w:val="center"/>
      </w:pPr>
      <w:r>
        <w:rPr>
          <w:noProof/>
        </w:rPr>
        <w:lastRenderedPageBreak/>
        <w:drawing>
          <wp:inline distT="0" distB="0" distL="0" distR="0" wp14:anchorId="601445E4" wp14:editId="5C3013BB">
            <wp:extent cx="5452683" cy="28575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836" cy="2879591"/>
                    </a:xfrm>
                    <a:prstGeom prst="rect">
                      <a:avLst/>
                    </a:prstGeom>
                  </pic:spPr>
                </pic:pic>
              </a:graphicData>
            </a:graphic>
          </wp:inline>
        </w:drawing>
      </w:r>
    </w:p>
    <w:p w14:paraId="6EB0FC5C" w14:textId="77777777" w:rsidR="00440720" w:rsidRDefault="00440720" w:rsidP="003D74BD">
      <w:pPr>
        <w:spacing w:before="120" w:after="120" w:line="360" w:lineRule="auto"/>
        <w:jc w:val="center"/>
      </w:pPr>
    </w:p>
    <w:p w14:paraId="563EB347" w14:textId="40948827" w:rsidR="00AE2FBD" w:rsidRDefault="00AE2FBD" w:rsidP="003D74BD">
      <w:pPr>
        <w:pStyle w:val="Paragrafoelenco"/>
        <w:numPr>
          <w:ilvl w:val="0"/>
          <w:numId w:val="42"/>
        </w:numPr>
        <w:spacing w:before="120" w:after="120" w:line="360" w:lineRule="auto"/>
        <w:jc w:val="center"/>
      </w:pPr>
      <w:r>
        <w:t>Open GitHub desktop. Click on “add local repository” and select the folder “</w:t>
      </w:r>
      <w:proofErr w:type="spellStart"/>
      <w:r w:rsidRPr="00B96913">
        <w:t>OntologyBasedModellingEnvironment</w:t>
      </w:r>
      <w:proofErr w:type="spellEnd"/>
      <w:r w:rsidRPr="00B96913">
        <w:t>-WebApp</w:t>
      </w:r>
      <w:r>
        <w:t xml:space="preserve">” in your AOAME folder in the desktop </w:t>
      </w:r>
    </w:p>
    <w:p w14:paraId="1D380481" w14:textId="77777777" w:rsidR="00440720" w:rsidRDefault="00440720" w:rsidP="003D74BD">
      <w:pPr>
        <w:pStyle w:val="Paragrafoelenco"/>
        <w:numPr>
          <w:ilvl w:val="0"/>
          <w:numId w:val="0"/>
        </w:numPr>
        <w:spacing w:before="120" w:after="120" w:line="360" w:lineRule="auto"/>
        <w:ind w:left="1440"/>
      </w:pPr>
    </w:p>
    <w:p w14:paraId="3E7094BE" w14:textId="77777777" w:rsidR="00AE2FBD" w:rsidRDefault="00AE2FBD" w:rsidP="003D74BD">
      <w:pPr>
        <w:pStyle w:val="Paragrafoelenco"/>
        <w:numPr>
          <w:ilvl w:val="0"/>
          <w:numId w:val="42"/>
        </w:numPr>
        <w:spacing w:before="120" w:after="120" w:line="360" w:lineRule="auto"/>
      </w:pPr>
      <w:r>
        <w:t xml:space="preserve">Make sure you have selected Jet Brain </w:t>
      </w:r>
      <w:proofErr w:type="spellStart"/>
      <w:r>
        <w:t>Webstorm</w:t>
      </w:r>
      <w:proofErr w:type="spellEnd"/>
      <w:r>
        <w:t xml:space="preserve"> in this tab of </w:t>
      </w:r>
      <w:proofErr w:type="spellStart"/>
      <w:r>
        <w:t>Github</w:t>
      </w:r>
      <w:proofErr w:type="spellEnd"/>
      <w:r>
        <w:t xml:space="preserve"> </w:t>
      </w:r>
      <w:r>
        <w:rPr>
          <w:noProof/>
        </w:rPr>
        <w:drawing>
          <wp:inline distT="0" distB="0" distL="0" distR="0" wp14:anchorId="5DBF9292" wp14:editId="1966DD9B">
            <wp:extent cx="3897215" cy="693409"/>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5"/>
                    <a:stretch>
                      <a:fillRect/>
                    </a:stretch>
                  </pic:blipFill>
                  <pic:spPr>
                    <a:xfrm>
                      <a:off x="0" y="0"/>
                      <a:ext cx="3968500" cy="706092"/>
                    </a:xfrm>
                    <a:prstGeom prst="rect">
                      <a:avLst/>
                    </a:prstGeom>
                  </pic:spPr>
                </pic:pic>
              </a:graphicData>
            </a:graphic>
          </wp:inline>
        </w:drawing>
      </w:r>
    </w:p>
    <w:p w14:paraId="000710B9" w14:textId="77777777" w:rsidR="00AE2FBD" w:rsidRDefault="00AE2FBD" w:rsidP="00AE2FBD">
      <w:pPr>
        <w:pStyle w:val="Paragrafoelenco"/>
        <w:numPr>
          <w:ilvl w:val="0"/>
          <w:numId w:val="0"/>
        </w:numPr>
        <w:ind w:left="1440"/>
      </w:pPr>
    </w:p>
    <w:p w14:paraId="2A193890" w14:textId="77777777" w:rsidR="00AE2FBD" w:rsidRDefault="00AE2FBD" w:rsidP="00AE2FBD">
      <w:pPr>
        <w:pStyle w:val="Paragrafoelenco"/>
        <w:numPr>
          <w:ilvl w:val="0"/>
          <w:numId w:val="42"/>
        </w:numPr>
      </w:pPr>
      <w:r>
        <w:t xml:space="preserve">Click on Open in </w:t>
      </w:r>
      <w:proofErr w:type="spellStart"/>
      <w:r>
        <w:t>Jetbrains</w:t>
      </w:r>
      <w:proofErr w:type="spellEnd"/>
      <w:r>
        <w:t xml:space="preserve"> </w:t>
      </w:r>
      <w:proofErr w:type="spellStart"/>
      <w:r>
        <w:t>Webstorm</w:t>
      </w:r>
      <w:proofErr w:type="spellEnd"/>
    </w:p>
    <w:p w14:paraId="249BBE5D" w14:textId="77777777" w:rsidR="00AE2FBD" w:rsidRDefault="00AE2FBD" w:rsidP="00AE2FBD">
      <w:pPr>
        <w:pStyle w:val="Paragrafoelenco"/>
      </w:pPr>
    </w:p>
    <w:p w14:paraId="05E2B2EE" w14:textId="77777777" w:rsidR="00AE2FBD" w:rsidRDefault="00AE2FBD" w:rsidP="00AE2FBD">
      <w:pPr>
        <w:pStyle w:val="Paragrafoelenco"/>
        <w:numPr>
          <w:ilvl w:val="0"/>
          <w:numId w:val="42"/>
        </w:numPr>
      </w:pPr>
      <w:r>
        <w:t xml:space="preserve">In the bottom left corner click on </w:t>
      </w:r>
      <w:proofErr w:type="spellStart"/>
      <w:r>
        <w:t>npm</w:t>
      </w:r>
      <w:proofErr w:type="spellEnd"/>
    </w:p>
    <w:p w14:paraId="64F71054" w14:textId="77777777" w:rsidR="00AE2FBD" w:rsidRDefault="00AE2FBD" w:rsidP="00AE2FBD">
      <w:pPr>
        <w:pStyle w:val="Paragrafoelenco"/>
        <w:numPr>
          <w:ilvl w:val="0"/>
          <w:numId w:val="0"/>
        </w:numPr>
        <w:ind w:left="1440"/>
      </w:pPr>
    </w:p>
    <w:p w14:paraId="753A455F" w14:textId="77777777" w:rsidR="00AE2FBD" w:rsidRDefault="00AE2FBD" w:rsidP="00AE2FBD">
      <w:pPr>
        <w:pStyle w:val="Paragrafoelenco"/>
        <w:numPr>
          <w:ilvl w:val="0"/>
          <w:numId w:val="0"/>
        </w:numPr>
        <w:ind w:left="1440"/>
      </w:pPr>
      <w:r>
        <w:rPr>
          <w:noProof/>
        </w:rPr>
        <w:drawing>
          <wp:inline distT="0" distB="0" distL="0" distR="0" wp14:anchorId="1A5052BC" wp14:editId="1682BE75">
            <wp:extent cx="3425376" cy="1963972"/>
            <wp:effectExtent l="0" t="0" r="381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stretch>
                      <a:fillRect/>
                    </a:stretch>
                  </pic:blipFill>
                  <pic:spPr>
                    <a:xfrm>
                      <a:off x="0" y="0"/>
                      <a:ext cx="3449640" cy="1977884"/>
                    </a:xfrm>
                    <a:prstGeom prst="rect">
                      <a:avLst/>
                    </a:prstGeom>
                  </pic:spPr>
                </pic:pic>
              </a:graphicData>
            </a:graphic>
          </wp:inline>
        </w:drawing>
      </w:r>
    </w:p>
    <w:p w14:paraId="57844C11" w14:textId="77777777" w:rsidR="00AE2FBD" w:rsidRDefault="00AE2FBD" w:rsidP="00AE2FBD">
      <w:r>
        <w:tab/>
      </w:r>
      <w:r>
        <w:tab/>
      </w:r>
    </w:p>
    <w:p w14:paraId="0966FA13" w14:textId="77777777" w:rsidR="00AE2FBD" w:rsidRDefault="00AE2FBD" w:rsidP="00AE2FBD">
      <w:pPr>
        <w:pStyle w:val="Paragrafoelenco"/>
        <w:numPr>
          <w:ilvl w:val="0"/>
          <w:numId w:val="42"/>
        </w:numPr>
      </w:pPr>
      <w:r>
        <w:t>Then in the window that appear in the bottom left corner click on build</w:t>
      </w:r>
    </w:p>
    <w:p w14:paraId="4E9472D5" w14:textId="77777777" w:rsidR="00AE2FBD" w:rsidRDefault="00AE2FBD" w:rsidP="00AE2FBD">
      <w:pPr>
        <w:pStyle w:val="Paragrafoelenco"/>
        <w:numPr>
          <w:ilvl w:val="0"/>
          <w:numId w:val="0"/>
        </w:numPr>
        <w:ind w:left="1440"/>
      </w:pPr>
    </w:p>
    <w:p w14:paraId="30063D9B" w14:textId="77777777" w:rsidR="00AE2FBD" w:rsidRDefault="00AE2FBD" w:rsidP="00AE2FBD">
      <w:r>
        <w:lastRenderedPageBreak/>
        <w:tab/>
      </w:r>
      <w:r>
        <w:tab/>
      </w:r>
      <w:r>
        <w:rPr>
          <w:noProof/>
        </w:rPr>
        <w:drawing>
          <wp:inline distT="0" distB="0" distL="0" distR="0" wp14:anchorId="30D13EE9" wp14:editId="66673128">
            <wp:extent cx="3446328" cy="1820849"/>
            <wp:effectExtent l="0" t="0" r="1905" b="825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a:stretch>
                      <a:fillRect/>
                    </a:stretch>
                  </pic:blipFill>
                  <pic:spPr>
                    <a:xfrm>
                      <a:off x="0" y="0"/>
                      <a:ext cx="3457330" cy="1826662"/>
                    </a:xfrm>
                    <a:prstGeom prst="rect">
                      <a:avLst/>
                    </a:prstGeom>
                  </pic:spPr>
                </pic:pic>
              </a:graphicData>
            </a:graphic>
          </wp:inline>
        </w:drawing>
      </w:r>
    </w:p>
    <w:p w14:paraId="7A76302F" w14:textId="77777777" w:rsidR="00AE2FBD" w:rsidRDefault="00AE2FBD" w:rsidP="00AE2FBD"/>
    <w:p w14:paraId="232362DA" w14:textId="77777777" w:rsidR="00AE2FBD" w:rsidRDefault="00AE2FBD" w:rsidP="00AE2FBD">
      <w:pPr>
        <w:pStyle w:val="Paragrafoelenco"/>
        <w:numPr>
          <w:ilvl w:val="0"/>
          <w:numId w:val="42"/>
        </w:numPr>
      </w:pPr>
      <w:r>
        <w:t>When the building is complete, click on Heroku-start to start the server</w:t>
      </w:r>
    </w:p>
    <w:p w14:paraId="1F940EB4" w14:textId="77777777" w:rsidR="00AE2FBD" w:rsidRDefault="00AE2FBD" w:rsidP="00AE2FBD">
      <w:pPr>
        <w:ind w:left="1080"/>
      </w:pPr>
    </w:p>
    <w:p w14:paraId="0E04CA23" w14:textId="77777777" w:rsidR="00AE2FBD" w:rsidRDefault="00AE2FBD" w:rsidP="00AE2FBD">
      <w:pPr>
        <w:ind w:left="1080"/>
      </w:pPr>
      <w:r>
        <w:t xml:space="preserve">     </w:t>
      </w:r>
      <w:r>
        <w:rPr>
          <w:noProof/>
        </w:rPr>
        <w:drawing>
          <wp:inline distT="0" distB="0" distL="0" distR="0" wp14:anchorId="1FD5B46F" wp14:editId="6477C530">
            <wp:extent cx="3506525" cy="1857338"/>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8"/>
                    <a:stretch>
                      <a:fillRect/>
                    </a:stretch>
                  </pic:blipFill>
                  <pic:spPr>
                    <a:xfrm>
                      <a:off x="0" y="0"/>
                      <a:ext cx="3529384" cy="1869446"/>
                    </a:xfrm>
                    <a:prstGeom prst="rect">
                      <a:avLst/>
                    </a:prstGeom>
                  </pic:spPr>
                </pic:pic>
              </a:graphicData>
            </a:graphic>
          </wp:inline>
        </w:drawing>
      </w:r>
    </w:p>
    <w:p w14:paraId="68CB63C6" w14:textId="77777777" w:rsidR="00AE2FBD" w:rsidRDefault="00AE2FBD" w:rsidP="00AE2FBD">
      <w:pPr>
        <w:pStyle w:val="Paragrafoelenco"/>
        <w:numPr>
          <w:ilvl w:val="0"/>
          <w:numId w:val="42"/>
        </w:numPr>
      </w:pPr>
      <w:r>
        <w:t xml:space="preserve">Now on the browser you can access to the application: type </w:t>
      </w:r>
      <w:proofErr w:type="gramStart"/>
      <w:r>
        <w:t>“ localhost</w:t>
      </w:r>
      <w:proofErr w:type="gramEnd"/>
      <w:r>
        <w:t>:4200 “ in the search web and press enter.</w:t>
      </w:r>
    </w:p>
    <w:p w14:paraId="0B10CB75" w14:textId="1E59F79C" w:rsidR="00AE2FBD" w:rsidRPr="00AE2FBD" w:rsidRDefault="00AE2FBD" w:rsidP="00AE2FBD">
      <w:pPr>
        <w:spacing w:after="120"/>
        <w:rPr>
          <w:rFonts w:ascii="Segoe UI" w:eastAsia="Times New Roman" w:hAnsi="Segoe UI" w:cs="Segoe UI"/>
          <w:lang w:eastAsia="de-CH"/>
        </w:rPr>
      </w:pPr>
    </w:p>
    <w:p w14:paraId="2299E097" w14:textId="77777777" w:rsidR="00AE2FBD" w:rsidRPr="00AE2FBD" w:rsidRDefault="00AE2FBD" w:rsidP="00AE2FBD">
      <w:pPr>
        <w:spacing w:after="120"/>
        <w:rPr>
          <w:rFonts w:ascii="Segoe UI" w:eastAsia="Times New Roman" w:hAnsi="Segoe UI" w:cs="Segoe UI"/>
          <w:lang w:val="en-US" w:eastAsia="de-CH"/>
        </w:rPr>
      </w:pPr>
    </w:p>
    <w:p w14:paraId="4EBB7321" w14:textId="736B04A5" w:rsidR="00180264" w:rsidRPr="009B4F1D" w:rsidRDefault="00180264" w:rsidP="009B4F1D">
      <w:pPr>
        <w:pStyle w:val="Titolo2"/>
        <w:rPr>
          <w:rFonts w:eastAsia="Times New Roman"/>
          <w:lang w:val="en-US" w:eastAsia="de-CH"/>
        </w:rPr>
      </w:pPr>
      <w:r w:rsidRPr="009B4F1D">
        <w:rPr>
          <w:rFonts w:eastAsia="Times New Roman"/>
          <w:lang w:val="en-US" w:eastAsia="de-CH"/>
        </w:rPr>
        <w:t>Steps</w:t>
      </w:r>
      <w:r w:rsidR="009B4F1D" w:rsidRPr="009B4F1D">
        <w:rPr>
          <w:rFonts w:eastAsia="Times New Roman"/>
          <w:lang w:val="en-US" w:eastAsia="de-CH"/>
        </w:rPr>
        <w:t xml:space="preserve"> to launch the </w:t>
      </w:r>
      <w:proofErr w:type="spellStart"/>
      <w:r w:rsidR="009B4F1D" w:rsidRPr="009B4F1D">
        <w:rPr>
          <w:rFonts w:eastAsia="Times New Roman"/>
          <w:lang w:val="en-US" w:eastAsia="de-CH"/>
        </w:rPr>
        <w:t>triplestore</w:t>
      </w:r>
      <w:proofErr w:type="spellEnd"/>
      <w:r w:rsidR="009B4F1D" w:rsidRPr="009B4F1D">
        <w:rPr>
          <w:rFonts w:eastAsia="Times New Roman"/>
          <w:lang w:val="en-US" w:eastAsia="de-CH"/>
        </w:rPr>
        <w:t xml:space="preserve"> Apache Jena </w:t>
      </w:r>
      <w:proofErr w:type="spellStart"/>
      <w:r w:rsidR="009B4F1D" w:rsidRPr="009B4F1D">
        <w:rPr>
          <w:rFonts w:eastAsia="Times New Roman"/>
          <w:lang w:val="en-US" w:eastAsia="de-CH"/>
        </w:rPr>
        <w:t>Fuseki</w:t>
      </w:r>
      <w:proofErr w:type="spellEnd"/>
      <w:r w:rsidR="009B4F1D" w:rsidRPr="009B4F1D">
        <w:rPr>
          <w:rFonts w:eastAsia="Times New Roman"/>
          <w:lang w:val="en-US" w:eastAsia="de-CH"/>
        </w:rPr>
        <w:t xml:space="preserve"> and to load the ontologies</w:t>
      </w:r>
      <w:r w:rsidRPr="009B4F1D">
        <w:rPr>
          <w:rFonts w:eastAsia="Times New Roman"/>
          <w:lang w:val="en-US" w:eastAsia="de-CH"/>
        </w:rPr>
        <w:t>:</w:t>
      </w:r>
    </w:p>
    <w:p w14:paraId="124AA9BC" w14:textId="4B47CFE0" w:rsidR="00C76190" w:rsidRPr="009B4F1D" w:rsidRDefault="00D461A6" w:rsidP="009B4F1D">
      <w:pPr>
        <w:pStyle w:val="Paragrafoelenco"/>
        <w:numPr>
          <w:ilvl w:val="0"/>
          <w:numId w:val="26"/>
        </w:numPr>
        <w:spacing w:after="120"/>
        <w:contextualSpacing w:val="0"/>
      </w:pPr>
      <w:r w:rsidRPr="009B4F1D">
        <w:t xml:space="preserve">Enter in folder </w:t>
      </w:r>
      <w:r w:rsidRPr="009B4F1D">
        <w:rPr>
          <w:i/>
        </w:rPr>
        <w:t>apache-jena-fuseki-3.4.0 and d</w:t>
      </w:r>
      <w:r w:rsidR="00C76190" w:rsidRPr="009B4F1D">
        <w:t xml:space="preserve">ouble-click on </w:t>
      </w:r>
      <w:r w:rsidR="00C76190" w:rsidRPr="009B4F1D">
        <w:rPr>
          <w:i/>
        </w:rPr>
        <w:t>fuseki-server.bat</w:t>
      </w:r>
      <w:r w:rsidR="00282CBC" w:rsidRPr="009B4F1D">
        <w:rPr>
          <w:i/>
        </w:rPr>
        <w:t xml:space="preserve"> </w:t>
      </w:r>
      <w:r w:rsidR="00282CBC" w:rsidRPr="009B4F1D">
        <w:t xml:space="preserve">to launch the Apache Jena </w:t>
      </w:r>
      <w:proofErr w:type="spellStart"/>
      <w:r w:rsidR="00282CBC" w:rsidRPr="009B4F1D">
        <w:t>Fuseki</w:t>
      </w:r>
      <w:proofErr w:type="spellEnd"/>
      <w:r w:rsidR="00282CBC" w:rsidRPr="009B4F1D">
        <w:t xml:space="preserve"> server</w:t>
      </w:r>
    </w:p>
    <w:p w14:paraId="31AD0604" w14:textId="4136EEE2" w:rsidR="005A7F27" w:rsidRPr="006E6B73" w:rsidRDefault="005A7F27" w:rsidP="009B4F1D">
      <w:pPr>
        <w:pStyle w:val="Paragrafoelenco"/>
        <w:numPr>
          <w:ilvl w:val="0"/>
          <w:numId w:val="26"/>
        </w:numPr>
        <w:spacing w:after="120"/>
        <w:contextualSpacing w:val="0"/>
      </w:pPr>
      <w:r w:rsidRPr="006E6B73">
        <w:t xml:space="preserve">Open the </w:t>
      </w:r>
      <w:r w:rsidR="001837D2" w:rsidRPr="006E6B73">
        <w:t>browser</w:t>
      </w:r>
      <w:r w:rsidRPr="006E6B73">
        <w:t xml:space="preserve"> (Google Chrome or Firefox </w:t>
      </w:r>
      <w:r w:rsidR="001837D2">
        <w:t>are</w:t>
      </w:r>
      <w:r w:rsidRPr="006E6B73">
        <w:t xml:space="preserve"> </w:t>
      </w:r>
      <w:r w:rsidR="001837D2" w:rsidRPr="006E6B73">
        <w:t>recommendable</w:t>
      </w:r>
      <w:r w:rsidRPr="006E6B73">
        <w:t>)</w:t>
      </w:r>
    </w:p>
    <w:p w14:paraId="48C64DD7" w14:textId="549A170C" w:rsidR="006A2284" w:rsidRPr="006E6B73" w:rsidRDefault="006A2284" w:rsidP="009B4F1D">
      <w:pPr>
        <w:pStyle w:val="Paragrafoelenco"/>
        <w:numPr>
          <w:ilvl w:val="0"/>
          <w:numId w:val="26"/>
        </w:numPr>
        <w:spacing w:after="120"/>
        <w:contextualSpacing w:val="0"/>
      </w:pPr>
      <w:r w:rsidRPr="006E6B73">
        <w:t xml:space="preserve">Type: </w:t>
      </w:r>
      <w:hyperlink r:id="rId19" w:history="1">
        <w:r w:rsidRPr="006E6B73">
          <w:rPr>
            <w:color w:val="0000FF"/>
            <w:u w:val="single"/>
          </w:rPr>
          <w:t>http://localhost:3030/</w:t>
        </w:r>
      </w:hyperlink>
      <w:r w:rsidRPr="006E6B73">
        <w:t xml:space="preserve"> in the URL</w:t>
      </w:r>
      <w:r w:rsidR="005F4FB6" w:rsidRPr="006E6B73">
        <w:t xml:space="preserve">, then type Enter </w:t>
      </w:r>
      <w:r w:rsidR="00D17B90" w:rsidRPr="006E6B73">
        <w:t xml:space="preserve">to open </w:t>
      </w:r>
      <w:r w:rsidRPr="006E6B73">
        <w:t xml:space="preserve">the </w:t>
      </w:r>
      <w:r w:rsidR="00D17B90" w:rsidRPr="006E6B73">
        <w:t xml:space="preserve">Apache Jena </w:t>
      </w:r>
      <w:proofErr w:type="spellStart"/>
      <w:r w:rsidR="00D17B90" w:rsidRPr="006E6B73">
        <w:t>Fuseki</w:t>
      </w:r>
      <w:proofErr w:type="spellEnd"/>
      <w:r w:rsidR="00D17B90" w:rsidRPr="006E6B73">
        <w:t xml:space="preserve"> web interface (on the top-right corner the status server should show the greenlight</w:t>
      </w:r>
      <w:r w:rsidR="00282CBC" w:rsidRPr="006E6B73">
        <w:t xml:space="preserve">, which means that the </w:t>
      </w:r>
      <w:r w:rsidR="00540583" w:rsidRPr="006E6B73">
        <w:t>triplestore is up and running</w:t>
      </w:r>
      <w:r w:rsidR="00D17B90" w:rsidRPr="006E6B73">
        <w:t>)</w:t>
      </w:r>
    </w:p>
    <w:p w14:paraId="5D3C1159" w14:textId="4DC456CF" w:rsidR="00A42525" w:rsidRPr="006E6B73" w:rsidRDefault="00CA7452" w:rsidP="009B4F1D">
      <w:pPr>
        <w:pStyle w:val="Paragrafoelenco"/>
        <w:numPr>
          <w:ilvl w:val="0"/>
          <w:numId w:val="26"/>
        </w:numPr>
        <w:spacing w:after="120"/>
        <w:contextualSpacing w:val="0"/>
      </w:pPr>
      <w:r w:rsidRPr="006E6B73">
        <w:rPr>
          <w:noProof/>
        </w:rPr>
        <mc:AlternateContent>
          <mc:Choice Requires="wps">
            <w:drawing>
              <wp:anchor distT="0" distB="0" distL="114300" distR="114300" simplePos="0" relativeHeight="251694080" behindDoc="0" locked="0" layoutInCell="1" allowOverlap="1" wp14:anchorId="711F581B" wp14:editId="1553CC78">
                <wp:simplePos x="0" y="0"/>
                <wp:positionH relativeFrom="column">
                  <wp:posOffset>3537585</wp:posOffset>
                </wp:positionH>
                <wp:positionV relativeFrom="paragraph">
                  <wp:posOffset>1715135</wp:posOffset>
                </wp:positionV>
                <wp:extent cx="238125" cy="390525"/>
                <wp:effectExtent l="19050" t="19050" r="47625" b="28575"/>
                <wp:wrapNone/>
                <wp:docPr id="5" name="Arrow: Down 4">
                  <a:extLst xmlns:a="http://schemas.openxmlformats.org/drawingml/2006/main">
                    <a:ext uri="{FF2B5EF4-FFF2-40B4-BE49-F238E27FC236}">
                      <a16:creationId xmlns:a16="http://schemas.microsoft.com/office/drawing/2014/main" id="{FE2CD27F-6AF5-4F2F-A2E1-76CA6BBA4B8C}"/>
                    </a:ext>
                  </a:extLst>
                </wp:docPr>
                <wp:cNvGraphicFramePr/>
                <a:graphic xmlns:a="http://schemas.openxmlformats.org/drawingml/2006/main">
                  <a:graphicData uri="http://schemas.microsoft.com/office/word/2010/wordprocessingShape">
                    <wps:wsp>
                      <wps:cNvSpPr/>
                      <wps:spPr>
                        <a:xfrm rot="10800000">
                          <a:off x="0" y="0"/>
                          <a:ext cx="238125" cy="3905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A5A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78.55pt;margin-top:135.05pt;width:18.75pt;height:30.7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" adj="15015" fillcolor="red" strokecolor="red" strokeweight="2pt"/>
            </w:pict>
          </mc:Fallback>
        </mc:AlternateContent>
      </w:r>
      <w:r w:rsidRPr="006E6B73">
        <w:rPr>
          <w:noProof/>
        </w:rPr>
        <w:drawing>
          <wp:anchor distT="0" distB="0" distL="114300" distR="114300" simplePos="0" relativeHeight="251656192" behindDoc="0" locked="0" layoutInCell="1" allowOverlap="1" wp14:anchorId="2686C675" wp14:editId="5A65D365">
            <wp:simplePos x="0" y="0"/>
            <wp:positionH relativeFrom="column">
              <wp:posOffset>760950</wp:posOffset>
            </wp:positionH>
            <wp:positionV relativeFrom="paragraph">
              <wp:posOffset>469265</wp:posOffset>
            </wp:positionV>
            <wp:extent cx="3758565" cy="1243613"/>
            <wp:effectExtent l="0" t="0" r="0" b="0"/>
            <wp:wrapNone/>
            <wp:docPr id="4" name="Picture 3">
              <a:extLst xmlns:a="http://schemas.openxmlformats.org/drawingml/2006/main">
                <a:ext uri="{FF2B5EF4-FFF2-40B4-BE49-F238E27FC236}">
                  <a16:creationId xmlns:a16="http://schemas.microsoft.com/office/drawing/2014/main" id="{02F31903-B5BB-42EC-A12E-02A87879C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2F31903-B5BB-42EC-A12E-02A87879C2CD}"/>
                        </a:ext>
                      </a:extLst>
                    </pic:cNvPr>
                    <pic:cNvPicPr>
                      <a:picLocks noChangeAspect="1"/>
                    </pic:cNvPicPr>
                  </pic:nvPicPr>
                  <pic:blipFill>
                    <a:blip r:embed="rId20"/>
                    <a:stretch>
                      <a:fillRect/>
                    </a:stretch>
                  </pic:blipFill>
                  <pic:spPr>
                    <a:xfrm>
                      <a:off x="0" y="0"/>
                      <a:ext cx="3758565" cy="1243613"/>
                    </a:xfrm>
                    <a:prstGeom prst="rect">
                      <a:avLst/>
                    </a:prstGeom>
                  </pic:spPr>
                </pic:pic>
              </a:graphicData>
            </a:graphic>
            <wp14:sizeRelH relativeFrom="margin">
              <wp14:pctWidth>0</wp14:pctWidth>
            </wp14:sizeRelH>
            <wp14:sizeRelV relativeFrom="margin">
              <wp14:pctHeight>0</wp14:pctHeight>
            </wp14:sizeRelV>
          </wp:anchor>
        </w:drawing>
      </w:r>
      <w:r w:rsidR="00B5408C" w:rsidRPr="006E6B73">
        <w:t xml:space="preserve">Click on </w:t>
      </w:r>
      <w:r w:rsidR="00540583" w:rsidRPr="006E6B73">
        <w:t>the blue button «add data», which corresponds to</w:t>
      </w:r>
      <w:r w:rsidR="00B5408C" w:rsidRPr="006E6B73">
        <w:t xml:space="preserve"> the dataset name</w:t>
      </w:r>
      <w:r w:rsidR="00540583" w:rsidRPr="006E6B73">
        <w:rPr>
          <w:i/>
        </w:rPr>
        <w:t xml:space="preserve"> </w:t>
      </w:r>
      <w:r w:rsidRPr="006E6B73">
        <w:rPr>
          <w:i/>
        </w:rPr>
        <w:t>/</w:t>
      </w:r>
      <w:proofErr w:type="spellStart"/>
      <w:r w:rsidRPr="006E6B73">
        <w:rPr>
          <w:i/>
        </w:rPr>
        <w:t>modellingEnvironment</w:t>
      </w:r>
      <w:proofErr w:type="spellEnd"/>
      <w:r w:rsidRPr="006E6B73">
        <w:rPr>
          <w:i/>
        </w:rPr>
        <w:t xml:space="preserve"> </w:t>
      </w:r>
      <w:r w:rsidRPr="006E6B73">
        <w:t xml:space="preserve">(see </w:t>
      </w:r>
      <w:r w:rsidR="00B5408C" w:rsidRPr="006E6B73">
        <w:t xml:space="preserve">red arrow in the </w:t>
      </w:r>
      <w:r w:rsidRPr="006E6B73">
        <w:t>screenshot</w:t>
      </w:r>
      <w:r w:rsidR="00B5408C" w:rsidRPr="006E6B73">
        <w:t xml:space="preserve"> below</w:t>
      </w:r>
      <w:r w:rsidRPr="006E6B73">
        <w:t>)</w:t>
      </w:r>
    </w:p>
    <w:p w14:paraId="05A8831C" w14:textId="31EA36B3" w:rsidR="00CA7452" w:rsidRPr="006E6B73" w:rsidRDefault="00CA7452" w:rsidP="002A0425">
      <w:pPr>
        <w:pStyle w:val="Paragrafoelenco"/>
        <w:numPr>
          <w:ilvl w:val="0"/>
          <w:numId w:val="0"/>
        </w:numPr>
        <w:ind w:left="720"/>
      </w:pPr>
    </w:p>
    <w:p w14:paraId="01414D1E" w14:textId="41383471" w:rsidR="002A0425" w:rsidRPr="006E6B73" w:rsidRDefault="002A0425" w:rsidP="002A0425">
      <w:pPr>
        <w:pStyle w:val="Paragrafoelenco"/>
        <w:numPr>
          <w:ilvl w:val="0"/>
          <w:numId w:val="0"/>
        </w:numPr>
        <w:ind w:left="720"/>
      </w:pPr>
    </w:p>
    <w:p w14:paraId="2440A3E7" w14:textId="5EDC937B" w:rsidR="002A0425" w:rsidRPr="006E6B73" w:rsidRDefault="002A0425" w:rsidP="002A0425">
      <w:pPr>
        <w:pStyle w:val="Paragrafoelenco"/>
        <w:numPr>
          <w:ilvl w:val="0"/>
          <w:numId w:val="0"/>
        </w:numPr>
        <w:ind w:left="720"/>
      </w:pPr>
    </w:p>
    <w:p w14:paraId="4F12C939" w14:textId="1EBE6CFF" w:rsidR="002A0425" w:rsidRPr="006E6B73" w:rsidRDefault="002A0425" w:rsidP="002A0425">
      <w:pPr>
        <w:pStyle w:val="Paragrafoelenco"/>
        <w:numPr>
          <w:ilvl w:val="0"/>
          <w:numId w:val="0"/>
        </w:numPr>
        <w:ind w:left="720"/>
      </w:pPr>
    </w:p>
    <w:p w14:paraId="0A682B96" w14:textId="595CCEC4" w:rsidR="002A0425" w:rsidRPr="006E6B73" w:rsidRDefault="002A0425" w:rsidP="002A0425">
      <w:pPr>
        <w:pStyle w:val="Paragrafoelenco"/>
        <w:numPr>
          <w:ilvl w:val="0"/>
          <w:numId w:val="0"/>
        </w:numPr>
        <w:ind w:left="720"/>
      </w:pPr>
    </w:p>
    <w:p w14:paraId="587514A9" w14:textId="1EA680F9" w:rsidR="002A0425" w:rsidRPr="006E6B73" w:rsidRDefault="002A0425" w:rsidP="002A0425">
      <w:pPr>
        <w:pStyle w:val="Paragrafoelenco"/>
        <w:numPr>
          <w:ilvl w:val="0"/>
          <w:numId w:val="0"/>
        </w:numPr>
        <w:ind w:left="720"/>
      </w:pPr>
    </w:p>
    <w:p w14:paraId="74AE814F" w14:textId="65A39E05" w:rsidR="002A0425" w:rsidRPr="006E6B73" w:rsidRDefault="002A0425" w:rsidP="002A0425">
      <w:pPr>
        <w:pStyle w:val="Paragrafoelenco"/>
        <w:numPr>
          <w:ilvl w:val="0"/>
          <w:numId w:val="0"/>
        </w:numPr>
        <w:ind w:left="720"/>
      </w:pPr>
    </w:p>
    <w:p w14:paraId="50F21C6D" w14:textId="7339700A" w:rsidR="002A0425" w:rsidRPr="006E6B73" w:rsidRDefault="002A0425" w:rsidP="002A0425">
      <w:pPr>
        <w:pStyle w:val="Paragrafoelenco"/>
        <w:numPr>
          <w:ilvl w:val="0"/>
          <w:numId w:val="0"/>
        </w:numPr>
        <w:ind w:left="720"/>
      </w:pPr>
    </w:p>
    <w:p w14:paraId="7D8C25CB" w14:textId="0492C7D3" w:rsidR="002A0425" w:rsidRPr="006E6B73" w:rsidRDefault="002A0425" w:rsidP="002A0425">
      <w:pPr>
        <w:pStyle w:val="Paragrafoelenco"/>
        <w:numPr>
          <w:ilvl w:val="0"/>
          <w:numId w:val="0"/>
        </w:numPr>
        <w:ind w:left="720"/>
      </w:pPr>
    </w:p>
    <w:p w14:paraId="0E088C7F" w14:textId="7902A95E" w:rsidR="002A0425" w:rsidRPr="006E6B73" w:rsidRDefault="002A0425" w:rsidP="002A0425">
      <w:pPr>
        <w:pStyle w:val="Paragrafoelenco"/>
        <w:numPr>
          <w:ilvl w:val="0"/>
          <w:numId w:val="0"/>
        </w:numPr>
        <w:ind w:left="720"/>
      </w:pPr>
    </w:p>
    <w:p w14:paraId="7628750E" w14:textId="091F884F" w:rsidR="002A0425" w:rsidRPr="006E6B73" w:rsidRDefault="002A0425" w:rsidP="002A0425">
      <w:pPr>
        <w:pStyle w:val="Paragrafoelenco"/>
        <w:numPr>
          <w:ilvl w:val="0"/>
          <w:numId w:val="0"/>
        </w:numPr>
        <w:ind w:left="720"/>
      </w:pPr>
    </w:p>
    <w:p w14:paraId="19BCF9AC" w14:textId="01C2ED17" w:rsidR="002A0425" w:rsidRPr="006E6B73" w:rsidRDefault="002A0425" w:rsidP="002A0425">
      <w:pPr>
        <w:pStyle w:val="Paragrafoelenco"/>
        <w:numPr>
          <w:ilvl w:val="0"/>
          <w:numId w:val="0"/>
        </w:numPr>
        <w:ind w:left="720"/>
      </w:pPr>
    </w:p>
    <w:p w14:paraId="2E0E4846" w14:textId="2C39DACB" w:rsidR="002A0425" w:rsidRPr="006E6B73" w:rsidRDefault="001D5579" w:rsidP="009B4F1D">
      <w:pPr>
        <w:pStyle w:val="Paragrafoelenco"/>
        <w:numPr>
          <w:ilvl w:val="0"/>
          <w:numId w:val="26"/>
        </w:numPr>
        <w:spacing w:after="120"/>
        <w:contextualSpacing w:val="0"/>
      </w:pPr>
      <w:r w:rsidRPr="006E6B73">
        <w:t>Click in the green button «+select files…»</w:t>
      </w:r>
    </w:p>
    <w:p w14:paraId="428B6EE5" w14:textId="18EEB3D9" w:rsidR="001D5579" w:rsidRPr="006E6B73" w:rsidRDefault="0031203D" w:rsidP="009B4F1D">
      <w:pPr>
        <w:pStyle w:val="Paragrafoelenco"/>
        <w:numPr>
          <w:ilvl w:val="0"/>
          <w:numId w:val="26"/>
        </w:numPr>
        <w:spacing w:after="120"/>
        <w:contextualSpacing w:val="0"/>
      </w:pPr>
      <w:r w:rsidRPr="006E6B73">
        <w:lastRenderedPageBreak/>
        <w:t>Select</w:t>
      </w:r>
      <w:r w:rsidR="001D5579" w:rsidRPr="006E6B73">
        <w:t xml:space="preserve"> the </w:t>
      </w:r>
      <w:proofErr w:type="spellStart"/>
      <w:r w:rsidR="000F2CAB" w:rsidRPr="006E6B73">
        <w:t>follwoing</w:t>
      </w:r>
      <w:proofErr w:type="spellEnd"/>
      <w:r w:rsidR="000F2CAB" w:rsidRPr="006E6B73">
        <w:t xml:space="preserve"> </w:t>
      </w:r>
      <w:r w:rsidR="001D5579" w:rsidRPr="006E6B73">
        <w:t>ontolog</w:t>
      </w:r>
      <w:r w:rsidRPr="006E6B73">
        <w:t>y files</w:t>
      </w:r>
      <w:r w:rsidR="004B4855" w:rsidRPr="006E6B73">
        <w:t xml:space="preserve"> contained in the folder </w:t>
      </w:r>
      <w:r w:rsidR="004B4855" w:rsidRPr="006E6B73">
        <w:rPr>
          <w:i/>
        </w:rPr>
        <w:t>Ontology4ModelingEnvironment</w:t>
      </w:r>
      <w:r w:rsidR="000F2CAB" w:rsidRPr="006E6B73">
        <w:rPr>
          <w:i/>
        </w:rPr>
        <w:t xml:space="preserve">. </w:t>
      </w:r>
    </w:p>
    <w:p w14:paraId="30BC97A5" w14:textId="07C3671D" w:rsidR="000F2CAB" w:rsidRPr="006E6B73" w:rsidRDefault="000F2CAB" w:rsidP="009B4F1D">
      <w:pPr>
        <w:pStyle w:val="Paragrafoelenco"/>
        <w:numPr>
          <w:ilvl w:val="1"/>
          <w:numId w:val="26"/>
        </w:numPr>
        <w:spacing w:after="120"/>
        <w:contextualSpacing w:val="0"/>
      </w:pPr>
      <w:proofErr w:type="spellStart"/>
      <w:r w:rsidRPr="006E6B73">
        <w:t>ModelingLanguageOntology.ttl</w:t>
      </w:r>
      <w:proofErr w:type="spellEnd"/>
    </w:p>
    <w:p w14:paraId="6E577CC7" w14:textId="191F48F2" w:rsidR="000F2CAB" w:rsidRPr="006E6B73" w:rsidRDefault="000F2CAB" w:rsidP="009B4F1D">
      <w:pPr>
        <w:pStyle w:val="Paragrafoelenco"/>
        <w:numPr>
          <w:ilvl w:val="1"/>
          <w:numId w:val="26"/>
        </w:numPr>
        <w:spacing w:after="120"/>
        <w:contextualSpacing w:val="0"/>
      </w:pPr>
      <w:proofErr w:type="spellStart"/>
      <w:r w:rsidRPr="006E6B73">
        <w:t>DomainOntology.ttl</w:t>
      </w:r>
      <w:proofErr w:type="spellEnd"/>
    </w:p>
    <w:p w14:paraId="603E31D2" w14:textId="76829D0E" w:rsidR="005C6890" w:rsidRDefault="005C6890" w:rsidP="009B4F1D">
      <w:pPr>
        <w:pStyle w:val="Paragrafoelenco"/>
        <w:numPr>
          <w:ilvl w:val="1"/>
          <w:numId w:val="26"/>
        </w:numPr>
        <w:spacing w:after="120"/>
        <w:contextualSpacing w:val="0"/>
      </w:pPr>
      <w:proofErr w:type="spellStart"/>
      <w:r w:rsidRPr="006E6B73">
        <w:t>PaletteOntology.ttl</w:t>
      </w:r>
      <w:proofErr w:type="spellEnd"/>
    </w:p>
    <w:p w14:paraId="0BD018A0" w14:textId="051000A6" w:rsidR="00F3743D" w:rsidRPr="006E6B73" w:rsidRDefault="00F3743D" w:rsidP="009B4F1D">
      <w:pPr>
        <w:pStyle w:val="Paragrafoelenco"/>
        <w:numPr>
          <w:ilvl w:val="1"/>
          <w:numId w:val="26"/>
        </w:numPr>
        <w:spacing w:after="120"/>
        <w:contextualSpacing w:val="0"/>
      </w:pPr>
      <w:proofErr w:type="spellStart"/>
      <w:r>
        <w:t>ModelOntology.ttl</w:t>
      </w:r>
      <w:proofErr w:type="spellEnd"/>
    </w:p>
    <w:p w14:paraId="6228BFA4" w14:textId="3696321F" w:rsidR="005C6890" w:rsidRPr="006E6B73" w:rsidRDefault="009079DC" w:rsidP="009B4F1D">
      <w:pPr>
        <w:pStyle w:val="Paragrafoelenco"/>
        <w:numPr>
          <w:ilvl w:val="1"/>
          <w:numId w:val="26"/>
        </w:numPr>
        <w:spacing w:after="120"/>
        <w:contextualSpacing w:val="0"/>
      </w:pPr>
      <w:r w:rsidRPr="006E6B73">
        <w:t xml:space="preserve">Add the remaining ontologies according to the </w:t>
      </w:r>
      <w:r w:rsidR="005C6890" w:rsidRPr="006E6B73">
        <w:t>Use Case</w:t>
      </w:r>
      <w:r w:rsidRPr="006E6B73">
        <w:t xml:space="preserve"> of preference. </w:t>
      </w:r>
    </w:p>
    <w:p w14:paraId="759EB0A5" w14:textId="3A2857C6" w:rsidR="003C75CA" w:rsidRPr="006E6B73" w:rsidRDefault="004C33F9" w:rsidP="009B4F1D">
      <w:pPr>
        <w:pStyle w:val="Paragrafoelenco"/>
        <w:numPr>
          <w:ilvl w:val="3"/>
          <w:numId w:val="26"/>
        </w:numPr>
        <w:spacing w:after="120"/>
        <w:contextualSpacing w:val="0"/>
      </w:pPr>
      <w:r w:rsidRPr="006E6B73">
        <w:t xml:space="preserve">For </w:t>
      </w:r>
      <w:r w:rsidR="00771CEE" w:rsidRPr="006E6B73">
        <w:t>example</w:t>
      </w:r>
      <w:r w:rsidRPr="006E6B73">
        <w:t xml:space="preserve">, </w:t>
      </w:r>
      <w:r w:rsidR="00771CEE" w:rsidRPr="006E6B73">
        <w:t>for</w:t>
      </w:r>
      <w:r w:rsidR="003C75CA" w:rsidRPr="006E6B73">
        <w:t xml:space="preserve"> </w:t>
      </w:r>
      <w:r w:rsidR="009B4F1D">
        <w:t>extending BPMN</w:t>
      </w:r>
      <w:r w:rsidR="003C75CA" w:rsidRPr="006E6B73">
        <w:t xml:space="preserve"> </w:t>
      </w:r>
      <w:r w:rsidR="00771CEE" w:rsidRPr="006E6B73">
        <w:t>select</w:t>
      </w:r>
      <w:r w:rsidR="003C75CA" w:rsidRPr="006E6B73">
        <w:t xml:space="preserve"> the following</w:t>
      </w:r>
      <w:r w:rsidR="00771CEE" w:rsidRPr="006E6B73">
        <w:t xml:space="preserve"> additional</w:t>
      </w:r>
      <w:r w:rsidR="003C75CA" w:rsidRPr="006E6B73">
        <w:t xml:space="preserve"> ontolog</w:t>
      </w:r>
      <w:r w:rsidR="00771CEE" w:rsidRPr="006E6B73">
        <w:t>y files</w:t>
      </w:r>
      <w:r w:rsidR="009B4F1D">
        <w:t xml:space="preserve"> </w:t>
      </w:r>
      <w:proofErr w:type="spellStart"/>
      <w:r w:rsidR="0031203D" w:rsidRPr="006E6B73">
        <w:t>BPMN.ttl</w:t>
      </w:r>
      <w:proofErr w:type="spellEnd"/>
    </w:p>
    <w:p w14:paraId="546D603F" w14:textId="77777777" w:rsidR="005A27E5" w:rsidRPr="006E6B73" w:rsidRDefault="009767E6" w:rsidP="009B4F1D">
      <w:pPr>
        <w:pStyle w:val="Paragrafoelenco"/>
        <w:numPr>
          <w:ilvl w:val="0"/>
          <w:numId w:val="26"/>
        </w:numPr>
        <w:spacing w:after="120"/>
        <w:contextualSpacing w:val="0"/>
      </w:pPr>
      <w:r w:rsidRPr="006E6B73">
        <w:t>Once they are selected, click on the «</w:t>
      </w:r>
      <w:r w:rsidR="000D3C11" w:rsidRPr="006E6B73">
        <w:t xml:space="preserve">Open» button </w:t>
      </w:r>
    </w:p>
    <w:p w14:paraId="2E37BAAA" w14:textId="1C5DE511" w:rsidR="004245A5" w:rsidRPr="006E6B73" w:rsidRDefault="005A27E5" w:rsidP="009B4F1D">
      <w:pPr>
        <w:pStyle w:val="Paragrafoelenco"/>
        <w:numPr>
          <w:ilvl w:val="0"/>
          <w:numId w:val="26"/>
        </w:numPr>
        <w:spacing w:after="120"/>
        <w:contextualSpacing w:val="0"/>
      </w:pPr>
      <w:r w:rsidRPr="006E6B73">
        <w:t>Click on</w:t>
      </w:r>
      <w:r w:rsidR="000D3C11" w:rsidRPr="006E6B73">
        <w:t xml:space="preserve"> the «upload all» button </w:t>
      </w:r>
      <w:r w:rsidRPr="006E6B73">
        <w:t xml:space="preserve">from the </w:t>
      </w:r>
      <w:proofErr w:type="spellStart"/>
      <w:r w:rsidRPr="006E6B73">
        <w:t>Fuseki</w:t>
      </w:r>
      <w:proofErr w:type="spellEnd"/>
      <w:r w:rsidRPr="006E6B73">
        <w:t xml:space="preserve"> web interface</w:t>
      </w:r>
      <w:r w:rsidR="00666605" w:rsidRPr="006E6B73">
        <w:t xml:space="preserve">. The latter should look </w:t>
      </w:r>
      <w:proofErr w:type="gramStart"/>
      <w:r w:rsidR="00666605" w:rsidRPr="006E6B73">
        <w:t>similar to</w:t>
      </w:r>
      <w:proofErr w:type="gramEnd"/>
      <w:r w:rsidR="00666605" w:rsidRPr="006E6B73">
        <w:t xml:space="preserve"> the below screenshot.</w:t>
      </w:r>
      <w:r w:rsidR="00031994" w:rsidRPr="006E6B73">
        <w:t xml:space="preserve"> The set of ontology is now uploaded on the triple store)</w:t>
      </w:r>
    </w:p>
    <w:p w14:paraId="0B6C7D7D" w14:textId="66ED4AAD" w:rsidR="00666605" w:rsidRPr="006E6B73" w:rsidRDefault="00FB0946" w:rsidP="00031994">
      <w:pPr>
        <w:pStyle w:val="Paragrafoelenco"/>
        <w:numPr>
          <w:ilvl w:val="0"/>
          <w:numId w:val="0"/>
        </w:numPr>
        <w:ind w:left="720"/>
      </w:pPr>
      <w:r>
        <w:rPr>
          <w:noProof/>
        </w:rPr>
        <w:drawing>
          <wp:inline distT="0" distB="0" distL="0" distR="0" wp14:anchorId="3856B786" wp14:editId="7B0B6593">
            <wp:extent cx="5127783" cy="3369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1431" cy="3372130"/>
                    </a:xfrm>
                    <a:prstGeom prst="rect">
                      <a:avLst/>
                    </a:prstGeom>
                  </pic:spPr>
                </pic:pic>
              </a:graphicData>
            </a:graphic>
          </wp:inline>
        </w:drawing>
      </w:r>
    </w:p>
    <w:p w14:paraId="4A52ED22" w14:textId="321DE220" w:rsidR="009B4F1D" w:rsidRPr="009B4F1D" w:rsidRDefault="009B4F1D" w:rsidP="009B4F1D">
      <w:pPr>
        <w:pStyle w:val="Titolo2"/>
        <w:rPr>
          <w:rFonts w:eastAsia="Times New Roman"/>
          <w:lang w:val="en-US" w:eastAsia="de-CH"/>
        </w:rPr>
      </w:pPr>
      <w:r w:rsidRPr="009B4F1D">
        <w:rPr>
          <w:rFonts w:eastAsia="Times New Roman"/>
          <w:lang w:val="en-US" w:eastAsia="de-CH"/>
        </w:rPr>
        <w:t xml:space="preserve">Steps to launch the </w:t>
      </w:r>
      <w:r>
        <w:rPr>
          <w:rFonts w:eastAsia="Times New Roman"/>
          <w:lang w:val="en-US" w:eastAsia="de-CH"/>
        </w:rPr>
        <w:t>Web service</w:t>
      </w:r>
      <w:r w:rsidRPr="009B4F1D">
        <w:rPr>
          <w:rFonts w:eastAsia="Times New Roman"/>
          <w:lang w:val="en-US" w:eastAsia="de-CH"/>
        </w:rPr>
        <w:t>:</w:t>
      </w:r>
    </w:p>
    <w:p w14:paraId="61F253CB" w14:textId="77777777" w:rsidR="000A32BA" w:rsidRPr="000A32BA" w:rsidRDefault="00F307A7" w:rsidP="000A32BA">
      <w:pPr>
        <w:pStyle w:val="Paragrafoelenco"/>
        <w:numPr>
          <w:ilvl w:val="0"/>
          <w:numId w:val="39"/>
        </w:numPr>
        <w:spacing w:after="120"/>
        <w:contextualSpacing w:val="0"/>
      </w:pPr>
      <w:r w:rsidRPr="000A32BA">
        <w:t xml:space="preserve">Go to folder </w:t>
      </w:r>
      <w:proofErr w:type="spellStart"/>
      <w:r w:rsidRPr="000A32BA">
        <w:rPr>
          <w:i/>
        </w:rPr>
        <w:t>OntologyBasedModellingEnvironment-WebService</w:t>
      </w:r>
      <w:proofErr w:type="spellEnd"/>
      <w:r w:rsidRPr="000A32BA">
        <w:rPr>
          <w:i/>
        </w:rPr>
        <w:t xml:space="preserve"> </w:t>
      </w:r>
    </w:p>
    <w:p w14:paraId="0E89DA1C" w14:textId="032F246C" w:rsidR="00DA3419" w:rsidRDefault="00DA3419" w:rsidP="000A32BA">
      <w:pPr>
        <w:pStyle w:val="Paragrafoelenco"/>
        <w:numPr>
          <w:ilvl w:val="0"/>
          <w:numId w:val="39"/>
        </w:numPr>
        <w:spacing w:after="120"/>
        <w:contextualSpacing w:val="0"/>
      </w:pPr>
      <w:r w:rsidRPr="006E6B73">
        <w:t>Double</w:t>
      </w:r>
      <w:r w:rsidR="00615319" w:rsidRPr="006E6B73">
        <w:t>-</w:t>
      </w:r>
      <w:r w:rsidRPr="006E6B73">
        <w:t xml:space="preserve">click on </w:t>
      </w:r>
      <w:r w:rsidRPr="000A32BA">
        <w:rPr>
          <w:i/>
        </w:rPr>
        <w:t>start webserver.bat</w:t>
      </w:r>
      <w:r w:rsidR="00615319" w:rsidRPr="000A32BA">
        <w:rPr>
          <w:i/>
        </w:rPr>
        <w:t xml:space="preserve"> </w:t>
      </w:r>
      <w:r w:rsidR="00615319" w:rsidRPr="006E6B73">
        <w:t>to launch the web service</w:t>
      </w:r>
    </w:p>
    <w:p w14:paraId="08133C11" w14:textId="34B329EC" w:rsidR="000A32BA" w:rsidRPr="009B4F1D" w:rsidRDefault="000A32BA" w:rsidP="000A32BA">
      <w:pPr>
        <w:pStyle w:val="Titolo2"/>
        <w:rPr>
          <w:rFonts w:eastAsia="Times New Roman"/>
          <w:lang w:val="en-US" w:eastAsia="de-CH"/>
        </w:rPr>
      </w:pPr>
      <w:r w:rsidRPr="009B4F1D">
        <w:rPr>
          <w:rFonts w:eastAsia="Times New Roman"/>
          <w:lang w:val="en-US" w:eastAsia="de-CH"/>
        </w:rPr>
        <w:t xml:space="preserve">Steps to launch the </w:t>
      </w:r>
      <w:r>
        <w:rPr>
          <w:rFonts w:eastAsia="Times New Roman"/>
          <w:lang w:val="en-US" w:eastAsia="de-CH"/>
        </w:rPr>
        <w:t>WebApp (</w:t>
      </w:r>
      <w:proofErr w:type="gramStart"/>
      <w:r>
        <w:rPr>
          <w:rFonts w:eastAsia="Times New Roman"/>
          <w:lang w:val="en-US" w:eastAsia="de-CH"/>
        </w:rPr>
        <w:t>i.e.</w:t>
      </w:r>
      <w:proofErr w:type="gramEnd"/>
      <w:r>
        <w:rPr>
          <w:rFonts w:eastAsia="Times New Roman"/>
          <w:lang w:val="en-US" w:eastAsia="de-CH"/>
        </w:rPr>
        <w:t xml:space="preserve"> the GUI for the ontology-based modelling and </w:t>
      </w:r>
      <w:proofErr w:type="spellStart"/>
      <w:r>
        <w:rPr>
          <w:rFonts w:eastAsia="Times New Roman"/>
          <w:lang w:val="en-US" w:eastAsia="de-CH"/>
        </w:rPr>
        <w:t>metamodelling</w:t>
      </w:r>
      <w:proofErr w:type="spellEnd"/>
      <w:r>
        <w:rPr>
          <w:rFonts w:eastAsia="Times New Roman"/>
          <w:lang w:val="en-US" w:eastAsia="de-CH"/>
        </w:rPr>
        <w:t>)</w:t>
      </w:r>
      <w:r w:rsidRPr="009B4F1D">
        <w:rPr>
          <w:rFonts w:eastAsia="Times New Roman"/>
          <w:lang w:val="en-US" w:eastAsia="de-CH"/>
        </w:rPr>
        <w:t>:</w:t>
      </w:r>
    </w:p>
    <w:p w14:paraId="58EB4635" w14:textId="77777777" w:rsidR="00256513" w:rsidRPr="006E6B73" w:rsidRDefault="00F27968" w:rsidP="000A32BA">
      <w:pPr>
        <w:pStyle w:val="Paragrafoelenco"/>
        <w:numPr>
          <w:ilvl w:val="0"/>
          <w:numId w:val="40"/>
        </w:numPr>
        <w:spacing w:after="120"/>
        <w:contextualSpacing w:val="0"/>
      </w:pPr>
      <w:r w:rsidRPr="006E6B73">
        <w:t xml:space="preserve">Open an Integrated Development </w:t>
      </w:r>
      <w:proofErr w:type="spellStart"/>
      <w:r w:rsidRPr="006E6B73">
        <w:t>Environemnt</w:t>
      </w:r>
      <w:proofErr w:type="spellEnd"/>
      <w:r w:rsidRPr="006E6B73">
        <w:t xml:space="preserve">, </w:t>
      </w:r>
      <w:proofErr w:type="gramStart"/>
      <w:r w:rsidRPr="006E6B73">
        <w:t>e.g.</w:t>
      </w:r>
      <w:proofErr w:type="gramEnd"/>
      <w:r w:rsidRPr="006E6B73">
        <w:t xml:space="preserve"> </w:t>
      </w:r>
      <w:hyperlink r:id="rId22" w:history="1">
        <w:r w:rsidRPr="006E6B73">
          <w:rPr>
            <w:rStyle w:val="Collegamentoipertestuale"/>
          </w:rPr>
          <w:t xml:space="preserve">WebStorm </w:t>
        </w:r>
      </w:hyperlink>
      <w:r w:rsidRPr="006E6B73">
        <w:t>(</w:t>
      </w:r>
      <w:hyperlink r:id="rId23" w:history="1">
        <w:r w:rsidRPr="006E6B73">
          <w:rPr>
            <w:rStyle w:val="Collegamentoipertestuale"/>
          </w:rPr>
          <w:t>https://www.jetbrains.com/webstorm/</w:t>
        </w:r>
      </w:hyperlink>
      <w:r w:rsidRPr="006E6B73">
        <w:t>)</w:t>
      </w:r>
      <w:r w:rsidR="00256513" w:rsidRPr="006E6B73">
        <w:t>,</w:t>
      </w:r>
      <w:r w:rsidRPr="006E6B73">
        <w:t xml:space="preserve"> </w:t>
      </w:r>
      <w:r w:rsidR="00256513" w:rsidRPr="006E6B73">
        <w:t>from which the WebApp should be imported</w:t>
      </w:r>
    </w:p>
    <w:p w14:paraId="7EB27155" w14:textId="51F9746E" w:rsidR="00615319" w:rsidRPr="000A32BA" w:rsidRDefault="00256513" w:rsidP="000A32BA">
      <w:pPr>
        <w:pStyle w:val="Paragrafoelenco"/>
        <w:numPr>
          <w:ilvl w:val="0"/>
          <w:numId w:val="40"/>
        </w:numPr>
        <w:spacing w:after="120"/>
        <w:contextualSpacing w:val="0"/>
      </w:pPr>
      <w:r w:rsidRPr="006E6B73">
        <w:t xml:space="preserve">Import the WebApp from the </w:t>
      </w:r>
      <w:r w:rsidR="00615319" w:rsidRPr="006E6B73">
        <w:t xml:space="preserve">folder </w:t>
      </w:r>
      <w:proofErr w:type="spellStart"/>
      <w:r w:rsidR="00615319" w:rsidRPr="006E6B73">
        <w:rPr>
          <w:i/>
        </w:rPr>
        <w:t>OntologyBasedModellingEnvironment</w:t>
      </w:r>
      <w:proofErr w:type="spellEnd"/>
      <w:r w:rsidR="00615319" w:rsidRPr="006E6B73">
        <w:rPr>
          <w:i/>
        </w:rPr>
        <w:t>-WebApp</w:t>
      </w:r>
    </w:p>
    <w:p w14:paraId="69F47BAC" w14:textId="2617111B" w:rsidR="000A32BA" w:rsidRPr="006E6B73" w:rsidRDefault="000A32BA" w:rsidP="000A32BA">
      <w:pPr>
        <w:pStyle w:val="Paragrafoelenco"/>
        <w:numPr>
          <w:ilvl w:val="1"/>
          <w:numId w:val="40"/>
        </w:numPr>
        <w:spacing w:after="120"/>
        <w:contextualSpacing w:val="0"/>
      </w:pPr>
      <w:r>
        <w:rPr>
          <w:i/>
        </w:rPr>
        <w:t>File&gt;Open&gt;</w:t>
      </w:r>
      <w:r w:rsidRPr="000A32BA">
        <w:t xml:space="preserve"> </w:t>
      </w:r>
      <w:r>
        <w:t>…</w:t>
      </w:r>
      <w:r w:rsidRPr="000A32BA">
        <w:rPr>
          <w:i/>
        </w:rPr>
        <w:t>\AOAME\</w:t>
      </w:r>
      <w:proofErr w:type="spellStart"/>
      <w:r w:rsidRPr="000A32BA">
        <w:rPr>
          <w:i/>
        </w:rPr>
        <w:t>OntologyBasedModellingEnvironment</w:t>
      </w:r>
      <w:proofErr w:type="spellEnd"/>
      <w:r w:rsidRPr="000A32BA">
        <w:rPr>
          <w:i/>
        </w:rPr>
        <w:t>-WebApp</w:t>
      </w:r>
    </w:p>
    <w:p w14:paraId="03CB933B" w14:textId="473F04F6" w:rsidR="00496265" w:rsidRDefault="00496265" w:rsidP="000A32BA">
      <w:pPr>
        <w:pStyle w:val="Paragrafoelenco"/>
        <w:numPr>
          <w:ilvl w:val="0"/>
          <w:numId w:val="40"/>
        </w:numPr>
        <w:spacing w:after="120"/>
        <w:contextualSpacing w:val="0"/>
      </w:pPr>
      <w:r>
        <w:t>Build package with all the dependencies:</w:t>
      </w:r>
    </w:p>
    <w:p w14:paraId="4B605076" w14:textId="0CD77FFC" w:rsidR="00496265" w:rsidRDefault="00496265" w:rsidP="00496265">
      <w:pPr>
        <w:pStyle w:val="Paragrafoelenco"/>
        <w:numPr>
          <w:ilvl w:val="1"/>
          <w:numId w:val="40"/>
        </w:numPr>
        <w:spacing w:after="120"/>
        <w:contextualSpacing w:val="0"/>
      </w:pPr>
      <w:r>
        <w:t>Right-click on “</w:t>
      </w:r>
      <w:proofErr w:type="spellStart"/>
      <w:proofErr w:type="gramStart"/>
      <w:r>
        <w:t>package.json</w:t>
      </w:r>
      <w:proofErr w:type="spellEnd"/>
      <w:proofErr w:type="gramEnd"/>
      <w:r>
        <w:t>”</w:t>
      </w:r>
    </w:p>
    <w:p w14:paraId="68B68AA5" w14:textId="243D1A81" w:rsidR="00496265" w:rsidRDefault="00496265" w:rsidP="00496265">
      <w:pPr>
        <w:pStyle w:val="Paragrafoelenco"/>
        <w:numPr>
          <w:ilvl w:val="0"/>
          <w:numId w:val="0"/>
        </w:numPr>
        <w:spacing w:after="120"/>
        <w:ind w:left="1440"/>
        <w:contextualSpacing w:val="0"/>
      </w:pPr>
      <w:r>
        <w:rPr>
          <w:noProof/>
        </w:rPr>
        <w:lastRenderedPageBreak/>
        <w:drawing>
          <wp:inline distT="0" distB="0" distL="0" distR="0" wp14:anchorId="572E9BE8" wp14:editId="4997185D">
            <wp:extent cx="1487032" cy="1456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1227" cy="1460375"/>
                    </a:xfrm>
                    <a:prstGeom prst="rect">
                      <a:avLst/>
                    </a:prstGeom>
                  </pic:spPr>
                </pic:pic>
              </a:graphicData>
            </a:graphic>
          </wp:inline>
        </w:drawing>
      </w:r>
    </w:p>
    <w:p w14:paraId="0EAB961B" w14:textId="448E946E" w:rsidR="000A32BA" w:rsidRDefault="00496265" w:rsidP="00496265">
      <w:pPr>
        <w:pStyle w:val="Paragrafoelenco"/>
        <w:numPr>
          <w:ilvl w:val="1"/>
          <w:numId w:val="40"/>
        </w:numPr>
        <w:spacing w:after="120"/>
        <w:contextualSpacing w:val="0"/>
      </w:pPr>
      <w:r>
        <w:t>Run “</w:t>
      </w:r>
      <w:proofErr w:type="spellStart"/>
      <w:r>
        <w:t>npm</w:t>
      </w:r>
      <w:proofErr w:type="spellEnd"/>
      <w:r>
        <w:t xml:space="preserve">” install </w:t>
      </w:r>
    </w:p>
    <w:p w14:paraId="6F88F963" w14:textId="132293FD" w:rsidR="009C6EDA" w:rsidRDefault="00496265" w:rsidP="00496265">
      <w:pPr>
        <w:pStyle w:val="Paragrafoelenco"/>
        <w:numPr>
          <w:ilvl w:val="1"/>
          <w:numId w:val="40"/>
        </w:numPr>
        <w:spacing w:after="120"/>
        <w:contextualSpacing w:val="0"/>
      </w:pPr>
      <w:r>
        <w:t xml:space="preserve">If you receive an error or red </w:t>
      </w:r>
      <w:proofErr w:type="spellStart"/>
      <w:r>
        <w:t>color</w:t>
      </w:r>
      <w:proofErr w:type="spellEnd"/>
      <w:r>
        <w:t xml:space="preserve"> message, it </w:t>
      </w:r>
      <w:r w:rsidR="009C6EDA">
        <w:t xml:space="preserve">might </w:t>
      </w:r>
      <w:r>
        <w:t xml:space="preserve">mean that Node.js is not configured properly. </w:t>
      </w:r>
    </w:p>
    <w:p w14:paraId="2E1A6206" w14:textId="77777777" w:rsidR="009C6EDA" w:rsidRDefault="009C6EDA" w:rsidP="009C6EDA">
      <w:pPr>
        <w:pStyle w:val="Paragrafoelenco"/>
        <w:numPr>
          <w:ilvl w:val="2"/>
          <w:numId w:val="40"/>
        </w:numPr>
        <w:spacing w:after="120"/>
      </w:pPr>
      <w:r>
        <w:t>Configuring a local Node.js interpreter</w:t>
      </w:r>
    </w:p>
    <w:p w14:paraId="452F54A0" w14:textId="77777777" w:rsidR="009C6EDA" w:rsidRDefault="009C6EDA" w:rsidP="009C6EDA">
      <w:pPr>
        <w:pStyle w:val="Paragrafoelenco"/>
        <w:numPr>
          <w:ilvl w:val="2"/>
          <w:numId w:val="40"/>
        </w:numPr>
        <w:spacing w:after="120"/>
      </w:pPr>
      <w:r>
        <w:t>You may need to configure Node.js installation as an interpreter manually, for example, if Node.js is installed in a non-default location so WebStorm does not detect it automatically.</w:t>
      </w:r>
    </w:p>
    <w:p w14:paraId="43CE4CCD" w14:textId="77777777" w:rsidR="009C6EDA" w:rsidRDefault="009C6EDA" w:rsidP="009C6EDA">
      <w:pPr>
        <w:pStyle w:val="Paragrafoelenco"/>
        <w:numPr>
          <w:ilvl w:val="2"/>
          <w:numId w:val="40"/>
        </w:numPr>
        <w:spacing w:after="120"/>
      </w:pPr>
      <w:r>
        <w:t xml:space="preserve">Press </w:t>
      </w:r>
      <w:proofErr w:type="spellStart"/>
      <w:r>
        <w:t>Ctrl+Alt+S</w:t>
      </w:r>
      <w:proofErr w:type="spellEnd"/>
      <w:r>
        <w:t xml:space="preserve"> to open the IDE settings and select Languages &amp; Frameworks | Node.js.</w:t>
      </w:r>
    </w:p>
    <w:p w14:paraId="5C6523AC" w14:textId="77777777" w:rsidR="009C6EDA" w:rsidRDefault="009C6EDA" w:rsidP="009C6EDA">
      <w:pPr>
        <w:pStyle w:val="Paragrafoelenco"/>
        <w:numPr>
          <w:ilvl w:val="2"/>
          <w:numId w:val="40"/>
        </w:numPr>
        <w:spacing w:after="120"/>
      </w:pPr>
      <w:proofErr w:type="gramStart"/>
      <w:r>
        <w:t>Click  next</w:t>
      </w:r>
      <w:proofErr w:type="gramEnd"/>
      <w:r>
        <w:t xml:space="preserve"> to the Node Interpreter list.</w:t>
      </w:r>
    </w:p>
    <w:p w14:paraId="2F16571A" w14:textId="77777777" w:rsidR="009C6EDA" w:rsidRDefault="009C6EDA" w:rsidP="009C6EDA">
      <w:pPr>
        <w:pStyle w:val="Paragrafoelenco"/>
        <w:numPr>
          <w:ilvl w:val="2"/>
          <w:numId w:val="40"/>
        </w:numPr>
        <w:spacing w:after="120"/>
      </w:pPr>
      <w:r>
        <w:t xml:space="preserve">In the Node.js Interpreters dialog with a list of all the currently configured interpreters, </w:t>
      </w:r>
      <w:proofErr w:type="gramStart"/>
      <w:r>
        <w:t>click  on</w:t>
      </w:r>
      <w:proofErr w:type="gramEnd"/>
      <w:r>
        <w:t xml:space="preserve"> the toolbar and select Add Local from the context menu and choose the installation of Node.js, then click OK. You return to the Node.js Interpreters dialog where the Node interpreter read-only field shows the path to the new interpreter.</w:t>
      </w:r>
    </w:p>
    <w:p w14:paraId="07183D37" w14:textId="77777777" w:rsidR="009C6EDA" w:rsidRDefault="009C6EDA" w:rsidP="009C6EDA">
      <w:pPr>
        <w:pStyle w:val="Paragrafoelenco"/>
        <w:numPr>
          <w:ilvl w:val="2"/>
          <w:numId w:val="40"/>
        </w:numPr>
        <w:spacing w:after="120"/>
      </w:pPr>
      <w:r>
        <w:t>In the Package manager field, choose the package manager (</w:t>
      </w:r>
      <w:proofErr w:type="spellStart"/>
      <w:r>
        <w:t>npm</w:t>
      </w:r>
      <w:proofErr w:type="spellEnd"/>
      <w:r>
        <w:t xml:space="preserve">, Yarn, or </w:t>
      </w:r>
      <w:proofErr w:type="spellStart"/>
      <w:r>
        <w:t>pnpm</w:t>
      </w:r>
      <w:proofErr w:type="spellEnd"/>
      <w:r>
        <w:t>) for the current project.</w:t>
      </w:r>
    </w:p>
    <w:p w14:paraId="47F1265F" w14:textId="77777777" w:rsidR="009C6EDA" w:rsidRDefault="009C6EDA" w:rsidP="009C6EDA">
      <w:pPr>
        <w:pStyle w:val="Paragrafoelenco"/>
        <w:numPr>
          <w:ilvl w:val="2"/>
          <w:numId w:val="40"/>
        </w:numPr>
        <w:spacing w:after="120"/>
      </w:pPr>
      <w:r>
        <w:t>See Configuring a package manager for a project for details.</w:t>
      </w:r>
    </w:p>
    <w:p w14:paraId="0959D79E" w14:textId="77777777" w:rsidR="009C6EDA" w:rsidRDefault="009C6EDA" w:rsidP="009C6EDA">
      <w:pPr>
        <w:pStyle w:val="Paragrafoelenco"/>
        <w:numPr>
          <w:ilvl w:val="2"/>
          <w:numId w:val="40"/>
        </w:numPr>
        <w:spacing w:after="120"/>
      </w:pPr>
      <w:r>
        <w:t>When you click OK, you return to the Node.js page where the Node interpreter field shows the new interpreter.</w:t>
      </w:r>
    </w:p>
    <w:p w14:paraId="2CE12856" w14:textId="16143FFD" w:rsidR="00496265" w:rsidRDefault="009C6EDA" w:rsidP="00496265">
      <w:pPr>
        <w:pStyle w:val="Paragrafoelenco"/>
        <w:numPr>
          <w:ilvl w:val="1"/>
          <w:numId w:val="40"/>
        </w:numPr>
        <w:spacing w:after="120"/>
        <w:contextualSpacing w:val="0"/>
      </w:pPr>
      <w:r>
        <w:t>In alternative, h</w:t>
      </w:r>
      <w:r w:rsidR="00496265">
        <w:t xml:space="preserve">ave a look into this guide for configuring Node.js correctly for WebStorm: </w:t>
      </w:r>
      <w:hyperlink r:id="rId25" w:anchor="ws_node_wsl" w:history="1">
        <w:r w:rsidR="00496265" w:rsidRPr="00765053">
          <w:rPr>
            <w:rStyle w:val="Collegamentoipertestuale"/>
          </w:rPr>
          <w:t>https://www.jetbrains.com/help/webstorm/developing-node-js-applications.html#ws_node_wsl</w:t>
        </w:r>
      </w:hyperlink>
    </w:p>
    <w:p w14:paraId="3F7C40E2" w14:textId="77777777" w:rsidR="00496265" w:rsidRDefault="00190B63" w:rsidP="000A32BA">
      <w:pPr>
        <w:pStyle w:val="Paragrafoelenco"/>
        <w:numPr>
          <w:ilvl w:val="0"/>
          <w:numId w:val="40"/>
        </w:numPr>
        <w:spacing w:after="120"/>
        <w:contextualSpacing w:val="0"/>
      </w:pPr>
      <w:r w:rsidRPr="006E6B73">
        <w:t xml:space="preserve">Launch the WebApp </w:t>
      </w:r>
    </w:p>
    <w:p w14:paraId="1B340CDB" w14:textId="36DDEAC7" w:rsidR="00496265" w:rsidRDefault="00496265" w:rsidP="00496265">
      <w:pPr>
        <w:pStyle w:val="Paragrafoelenco"/>
        <w:numPr>
          <w:ilvl w:val="1"/>
          <w:numId w:val="40"/>
        </w:numPr>
        <w:spacing w:after="120"/>
        <w:contextualSpacing w:val="0"/>
      </w:pPr>
      <w:r>
        <w:t>Right-click on “</w:t>
      </w:r>
      <w:proofErr w:type="spellStart"/>
      <w:proofErr w:type="gramStart"/>
      <w:r>
        <w:t>package.json</w:t>
      </w:r>
      <w:proofErr w:type="spellEnd"/>
      <w:proofErr w:type="gramEnd"/>
      <w:r>
        <w:t>”</w:t>
      </w:r>
    </w:p>
    <w:p w14:paraId="6FA9412D" w14:textId="5CE7E477" w:rsidR="00496265" w:rsidRDefault="00496265" w:rsidP="00496265">
      <w:pPr>
        <w:pStyle w:val="Paragrafoelenco"/>
        <w:numPr>
          <w:ilvl w:val="1"/>
          <w:numId w:val="40"/>
        </w:numPr>
        <w:spacing w:after="120"/>
        <w:contextualSpacing w:val="0"/>
      </w:pPr>
      <w:r>
        <w:t xml:space="preserve"> Click on “Show </w:t>
      </w:r>
      <w:proofErr w:type="spellStart"/>
      <w:r>
        <w:t>npm</w:t>
      </w:r>
      <w:proofErr w:type="spellEnd"/>
      <w:r>
        <w:t xml:space="preserve"> Scripts</w:t>
      </w:r>
    </w:p>
    <w:p w14:paraId="0749F843" w14:textId="2E2C59ED" w:rsidR="00190B63" w:rsidRDefault="00190B63" w:rsidP="00496265">
      <w:pPr>
        <w:pStyle w:val="Paragrafoelenco"/>
        <w:numPr>
          <w:ilvl w:val="1"/>
          <w:numId w:val="40"/>
        </w:numPr>
        <w:spacing w:after="120"/>
        <w:contextualSpacing w:val="0"/>
      </w:pPr>
      <w:r w:rsidRPr="006E6B73">
        <w:t xml:space="preserve">double click on </w:t>
      </w:r>
      <w:r w:rsidR="00205C97" w:rsidRPr="006E6B73">
        <w:t>«</w:t>
      </w:r>
      <w:proofErr w:type="spellStart"/>
      <w:r w:rsidR="00F3743D">
        <w:t>heroku</w:t>
      </w:r>
      <w:proofErr w:type="spellEnd"/>
      <w:r w:rsidR="00F3743D">
        <w:t>-</w:t>
      </w:r>
      <w:r w:rsidR="00205C97" w:rsidRPr="006E6B73">
        <w:t xml:space="preserve">start» </w:t>
      </w:r>
      <w:r w:rsidR="00F3743D">
        <w:t>(see screenshot below)</w:t>
      </w:r>
    </w:p>
    <w:p w14:paraId="2C3FDD3D" w14:textId="0FB0BA3C" w:rsidR="00F3743D" w:rsidRPr="006E6B73" w:rsidRDefault="00F3743D" w:rsidP="00F3743D">
      <w:pPr>
        <w:spacing w:after="120"/>
        <w:ind w:left="1080"/>
      </w:pPr>
      <w:r>
        <w:rPr>
          <w:noProof/>
        </w:rPr>
        <w:drawing>
          <wp:inline distT="0" distB="0" distL="0" distR="0" wp14:anchorId="09E53EDB" wp14:editId="1ABE9387">
            <wp:extent cx="2108200" cy="245885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1866" cy="2463130"/>
                    </a:xfrm>
                    <a:prstGeom prst="rect">
                      <a:avLst/>
                    </a:prstGeom>
                  </pic:spPr>
                </pic:pic>
              </a:graphicData>
            </a:graphic>
          </wp:inline>
        </w:drawing>
      </w:r>
    </w:p>
    <w:p w14:paraId="79FCEBAC" w14:textId="595A0DE8" w:rsidR="00205C97" w:rsidRPr="006E6B73" w:rsidRDefault="00205C97" w:rsidP="000A32BA">
      <w:pPr>
        <w:pStyle w:val="Paragrafoelenco"/>
        <w:numPr>
          <w:ilvl w:val="0"/>
          <w:numId w:val="40"/>
        </w:numPr>
        <w:spacing w:after="120"/>
        <w:contextualSpacing w:val="0"/>
      </w:pPr>
      <w:r w:rsidRPr="006E6B73">
        <w:lastRenderedPageBreak/>
        <w:t xml:space="preserve">Open a new browser tab and type: </w:t>
      </w:r>
      <w:hyperlink r:id="rId27" w:history="1">
        <w:r w:rsidRPr="006E6B73">
          <w:rPr>
            <w:rStyle w:val="Collegamentoipertestuale"/>
          </w:rPr>
          <w:t>http://localhost:4200/modeller</w:t>
        </w:r>
      </w:hyperlink>
      <w:r w:rsidR="00801916" w:rsidRPr="006E6B73">
        <w:t xml:space="preserve">. The palette and model editor are loaded </w:t>
      </w:r>
      <w:r w:rsidR="00B634E3" w:rsidRPr="006E6B73">
        <w:t>on the web page (see screenshot below)</w:t>
      </w:r>
    </w:p>
    <w:p w14:paraId="6ED46B20" w14:textId="43975A21" w:rsidR="00B634E3" w:rsidRPr="006E6B73" w:rsidRDefault="00F3743D" w:rsidP="00B634E3">
      <w:r>
        <w:rPr>
          <w:noProof/>
        </w:rPr>
        <w:drawing>
          <wp:inline distT="0" distB="0" distL="0" distR="0" wp14:anchorId="206986F9" wp14:editId="036424CC">
            <wp:extent cx="5939790" cy="2110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110740"/>
                    </a:xfrm>
                    <a:prstGeom prst="rect">
                      <a:avLst/>
                    </a:prstGeom>
                  </pic:spPr>
                </pic:pic>
              </a:graphicData>
            </a:graphic>
          </wp:inline>
        </w:drawing>
      </w:r>
    </w:p>
    <w:p w14:paraId="107D8154" w14:textId="39D72319" w:rsidR="00B634E3" w:rsidRPr="006E6B73" w:rsidRDefault="00B634E3" w:rsidP="00B634E3"/>
    <w:p w14:paraId="0D6A36AC" w14:textId="2232BFB3" w:rsidR="00B634E3" w:rsidRPr="006E6B73" w:rsidRDefault="003B219F" w:rsidP="000A32BA">
      <w:pPr>
        <w:pStyle w:val="Paragrafoelenco"/>
        <w:numPr>
          <w:ilvl w:val="0"/>
          <w:numId w:val="40"/>
        </w:numPr>
        <w:spacing w:after="120"/>
        <w:contextualSpacing w:val="0"/>
      </w:pPr>
      <w:r w:rsidRPr="006E6B73">
        <w:t>Select the modelling language from the first top dropdown (</w:t>
      </w:r>
      <w:proofErr w:type="gramStart"/>
      <w:r w:rsidRPr="006E6B73">
        <w:t>e.g.</w:t>
      </w:r>
      <w:proofErr w:type="gramEnd"/>
      <w:r w:rsidRPr="006E6B73">
        <w:t xml:space="preserve"> </w:t>
      </w:r>
      <w:r w:rsidR="00F3743D">
        <w:t>BPMN</w:t>
      </w:r>
      <w:r w:rsidRPr="006E6B73">
        <w:t>)</w:t>
      </w:r>
    </w:p>
    <w:p w14:paraId="29025C65" w14:textId="20E385B3" w:rsidR="003B219F" w:rsidRPr="006E6B73" w:rsidRDefault="003B219F" w:rsidP="000A32BA">
      <w:pPr>
        <w:pStyle w:val="Paragrafoelenco"/>
        <w:numPr>
          <w:ilvl w:val="0"/>
          <w:numId w:val="40"/>
        </w:numPr>
        <w:spacing w:after="120"/>
        <w:contextualSpacing w:val="0"/>
      </w:pPr>
      <w:r w:rsidRPr="006E6B73">
        <w:t xml:space="preserve">Select </w:t>
      </w:r>
      <w:r w:rsidR="00204449" w:rsidRPr="006E6B73">
        <w:t>a modelling view (</w:t>
      </w:r>
      <w:proofErr w:type="gramStart"/>
      <w:r w:rsidR="00204449" w:rsidRPr="006E6B73">
        <w:t>e.g.</w:t>
      </w:r>
      <w:proofErr w:type="gramEnd"/>
      <w:r w:rsidR="00204449" w:rsidRPr="006E6B73">
        <w:t xml:space="preserve"> Process Modelling View)</w:t>
      </w:r>
    </w:p>
    <w:p w14:paraId="538CE37E" w14:textId="71ADD880" w:rsidR="00204449" w:rsidRPr="006E6B73" w:rsidRDefault="00204449" w:rsidP="000A32BA">
      <w:pPr>
        <w:pStyle w:val="Paragrafoelenco"/>
        <w:numPr>
          <w:ilvl w:val="0"/>
          <w:numId w:val="40"/>
        </w:numPr>
        <w:spacing w:after="120"/>
        <w:contextualSpacing w:val="0"/>
      </w:pPr>
      <w:r w:rsidRPr="006E6B73">
        <w:t>The palette is now loaded</w:t>
      </w:r>
      <w:r w:rsidR="006E6B73" w:rsidRPr="006E6B73">
        <w:t xml:space="preserve"> and functionalities of AOAME can be use</w:t>
      </w:r>
      <w:r w:rsidR="000E0DA7">
        <w:t>d</w:t>
      </w:r>
      <w:r w:rsidR="006E6B73" w:rsidRPr="006E6B73">
        <w:t xml:space="preserve"> to adapt the language. </w:t>
      </w:r>
    </w:p>
    <w:p w14:paraId="06DA010B" w14:textId="7979D525" w:rsidR="000E0DA7" w:rsidRDefault="00AC4335" w:rsidP="000E0DA7">
      <w:pPr>
        <w:pStyle w:val="Paragrafoelenco"/>
        <w:numPr>
          <w:ilvl w:val="0"/>
          <w:numId w:val="0"/>
        </w:numPr>
        <w:ind w:left="360"/>
      </w:pPr>
      <w:r>
        <w:rPr>
          <w:noProof/>
        </w:rPr>
        <w:drawing>
          <wp:inline distT="0" distB="0" distL="0" distR="0" wp14:anchorId="51F2E274" wp14:editId="26A66773">
            <wp:extent cx="3116497" cy="3039534"/>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2564" cy="3045451"/>
                    </a:xfrm>
                    <a:prstGeom prst="rect">
                      <a:avLst/>
                    </a:prstGeom>
                  </pic:spPr>
                </pic:pic>
              </a:graphicData>
            </a:graphic>
          </wp:inline>
        </w:drawing>
      </w:r>
    </w:p>
    <w:p w14:paraId="7992EC65" w14:textId="1483D71B" w:rsidR="00046EE8" w:rsidRDefault="00046EE8" w:rsidP="00046EE8">
      <w:pPr>
        <w:pStyle w:val="Paragrafoelenco"/>
        <w:numPr>
          <w:ilvl w:val="0"/>
          <w:numId w:val="0"/>
        </w:numPr>
        <w:ind w:left="720"/>
      </w:pPr>
    </w:p>
    <w:p w14:paraId="20DFD664" w14:textId="36344A38" w:rsidR="00046EE8" w:rsidRDefault="00046EE8" w:rsidP="00046EE8">
      <w:pPr>
        <w:pStyle w:val="Paragrafoelenco"/>
        <w:numPr>
          <w:ilvl w:val="0"/>
          <w:numId w:val="0"/>
        </w:numPr>
        <w:ind w:left="720"/>
      </w:pPr>
    </w:p>
    <w:p w14:paraId="0F10267B" w14:textId="79A0F1E1" w:rsidR="00710D42" w:rsidRDefault="00710D42" w:rsidP="00046EE8">
      <w:pPr>
        <w:pStyle w:val="Paragrafoelenco"/>
        <w:numPr>
          <w:ilvl w:val="0"/>
          <w:numId w:val="0"/>
        </w:numPr>
        <w:ind w:left="720"/>
      </w:pPr>
    </w:p>
    <w:p w14:paraId="2E6C4398" w14:textId="0A69E5A1" w:rsidR="00710D42" w:rsidRDefault="00710D42" w:rsidP="00046EE8">
      <w:pPr>
        <w:pStyle w:val="Paragrafoelenco"/>
        <w:numPr>
          <w:ilvl w:val="0"/>
          <w:numId w:val="0"/>
        </w:numPr>
        <w:ind w:left="720"/>
      </w:pPr>
    </w:p>
    <w:p w14:paraId="1B9B08F0" w14:textId="25B2A28D" w:rsidR="00710D42" w:rsidRDefault="00710D42" w:rsidP="00046EE8">
      <w:pPr>
        <w:pStyle w:val="Paragrafoelenco"/>
        <w:numPr>
          <w:ilvl w:val="0"/>
          <w:numId w:val="0"/>
        </w:numPr>
        <w:ind w:left="720"/>
      </w:pPr>
    </w:p>
    <w:sectPr w:rsidR="00710D42" w:rsidSect="00377142">
      <w:headerReference w:type="first" r:id="rId3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250A" w14:textId="77777777" w:rsidR="00E802F1" w:rsidRDefault="00E802F1" w:rsidP="00A76598">
      <w:r>
        <w:separator/>
      </w:r>
    </w:p>
  </w:endnote>
  <w:endnote w:type="continuationSeparator" w:id="0">
    <w:p w14:paraId="41C93AAC" w14:textId="77777777" w:rsidR="00E802F1" w:rsidRDefault="00E802F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9137" w14:textId="77777777" w:rsidR="00E802F1" w:rsidRPr="00ED0D02" w:rsidRDefault="00E802F1" w:rsidP="00ED0D02">
      <w:pPr>
        <w:pStyle w:val="Pidipagina"/>
      </w:pPr>
    </w:p>
  </w:footnote>
  <w:footnote w:type="continuationSeparator" w:id="0">
    <w:p w14:paraId="1D81BD6E" w14:textId="77777777" w:rsidR="00E802F1" w:rsidRDefault="00E802F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5A0E" w14:textId="77777777" w:rsidR="00C536C2" w:rsidRDefault="00C536C2" w:rsidP="00437505">
    <w:pPr>
      <w:pStyle w:val="Intestazione"/>
      <w:rPr>
        <w:sz w:val="20"/>
        <w:szCs w:val="20"/>
      </w:rPr>
    </w:pPr>
  </w:p>
  <w:p w14:paraId="3D33BB7B" w14:textId="77777777" w:rsidR="00C536C2" w:rsidRDefault="00C536C2" w:rsidP="00437505">
    <w:pPr>
      <w:pStyle w:val="Intestazione"/>
      <w:rPr>
        <w:sz w:val="20"/>
        <w:szCs w:val="20"/>
      </w:rPr>
    </w:pPr>
  </w:p>
  <w:p w14:paraId="04AC22D9" w14:textId="77777777" w:rsidR="00C536C2" w:rsidRDefault="00C536C2" w:rsidP="00437505">
    <w:pPr>
      <w:pStyle w:val="Intestazione"/>
      <w:rPr>
        <w:sz w:val="20"/>
        <w:szCs w:val="20"/>
      </w:rPr>
    </w:pPr>
  </w:p>
  <w:p w14:paraId="5AC1850B" w14:textId="77777777" w:rsidR="00C536C2" w:rsidRDefault="00C536C2" w:rsidP="00437505">
    <w:pPr>
      <w:pStyle w:val="Intestazione"/>
      <w:rPr>
        <w:sz w:val="20"/>
        <w:szCs w:val="20"/>
      </w:rPr>
    </w:pPr>
  </w:p>
  <w:p w14:paraId="4D19E943" w14:textId="77777777" w:rsidR="00C536C2" w:rsidRDefault="00C536C2" w:rsidP="00437505">
    <w:pPr>
      <w:pStyle w:val="Intestazione"/>
      <w:rPr>
        <w:sz w:val="20"/>
        <w:szCs w:val="20"/>
      </w:rPr>
    </w:pPr>
  </w:p>
  <w:p w14:paraId="76168940" w14:textId="77777777" w:rsidR="00437505" w:rsidRPr="00437505" w:rsidRDefault="00437505" w:rsidP="0043750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07E2238"/>
    <w:multiLevelType w:val="hybridMultilevel"/>
    <w:tmpl w:val="D25A60F6"/>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B3C08"/>
    <w:multiLevelType w:val="hybridMultilevel"/>
    <w:tmpl w:val="9FE47A30"/>
    <w:lvl w:ilvl="0" w:tplc="0809000F">
      <w:start w:val="1"/>
      <w:numFmt w:val="decimal"/>
      <w:lvlText w:val="%1."/>
      <w:lvlJc w:val="left"/>
      <w:pPr>
        <w:ind w:left="28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5B2D49"/>
    <w:multiLevelType w:val="multilevel"/>
    <w:tmpl w:val="14A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54286"/>
    <w:multiLevelType w:val="hybridMultilevel"/>
    <w:tmpl w:val="E4E837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2" w15:restartNumberingAfterBreak="0">
    <w:nsid w:val="1D131B23"/>
    <w:multiLevelType w:val="hybridMultilevel"/>
    <w:tmpl w:val="D25A60F6"/>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D525309"/>
    <w:multiLevelType w:val="hybridMultilevel"/>
    <w:tmpl w:val="96FA9FDC"/>
    <w:lvl w:ilvl="0" w:tplc="D6E82FE4">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1109FE"/>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04841"/>
    <w:multiLevelType w:val="hybridMultilevel"/>
    <w:tmpl w:val="EFFE71E6"/>
    <w:lvl w:ilvl="0" w:tplc="1644B8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11C1BF2"/>
    <w:multiLevelType w:val="hybridMultilevel"/>
    <w:tmpl w:val="87F062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0"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Paragrafoelenco"/>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8575134"/>
    <w:multiLevelType w:val="hybridMultilevel"/>
    <w:tmpl w:val="E7206778"/>
    <w:lvl w:ilvl="0" w:tplc="B1BAD7F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6" w15:restartNumberingAfterBreak="0">
    <w:nsid w:val="5C7B21F8"/>
    <w:multiLevelType w:val="hybridMultilevel"/>
    <w:tmpl w:val="2EDAE258"/>
    <w:lvl w:ilvl="0" w:tplc="58320B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2EC4339"/>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8662D4"/>
    <w:multiLevelType w:val="multilevel"/>
    <w:tmpl w:val="75384DEA"/>
    <w:numStyleLink w:val="FHNWAufzhlung"/>
  </w:abstractNum>
  <w:abstractNum w:abstractNumId="29"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128597C"/>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1" w15:restartNumberingAfterBreak="0">
    <w:nsid w:val="74652202"/>
    <w:multiLevelType w:val="hybridMultilevel"/>
    <w:tmpl w:val="DA848CAA"/>
    <w:lvl w:ilvl="0" w:tplc="0809000F">
      <w:start w:val="1"/>
      <w:numFmt w:val="decimal"/>
      <w:lvlText w:val="%1."/>
      <w:lvlJc w:val="left"/>
      <w:pPr>
        <w:ind w:left="72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0" w:hanging="180"/>
      </w:pPr>
    </w:lvl>
    <w:lvl w:ilvl="3" w:tplc="0809000F" w:tentative="1">
      <w:start w:val="1"/>
      <w:numFmt w:val="decimal"/>
      <w:lvlText w:val="%4."/>
      <w:lvlJc w:val="left"/>
      <w:pPr>
        <w:ind w:left="72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2160" w:hanging="180"/>
      </w:pPr>
    </w:lvl>
    <w:lvl w:ilvl="6" w:tplc="0809000F" w:tentative="1">
      <w:start w:val="1"/>
      <w:numFmt w:val="decimal"/>
      <w:lvlText w:val="%7."/>
      <w:lvlJc w:val="left"/>
      <w:pPr>
        <w:ind w:left="2880" w:hanging="360"/>
      </w:pPr>
    </w:lvl>
    <w:lvl w:ilvl="7" w:tplc="08090019" w:tentative="1">
      <w:start w:val="1"/>
      <w:numFmt w:val="lowerLetter"/>
      <w:lvlText w:val="%8."/>
      <w:lvlJc w:val="left"/>
      <w:pPr>
        <w:ind w:left="3600" w:hanging="360"/>
      </w:pPr>
    </w:lvl>
    <w:lvl w:ilvl="8" w:tplc="0809001B" w:tentative="1">
      <w:start w:val="1"/>
      <w:numFmt w:val="lowerRoman"/>
      <w:lvlText w:val="%9."/>
      <w:lvlJc w:val="right"/>
      <w:pPr>
        <w:ind w:left="4320" w:hanging="180"/>
      </w:pPr>
    </w:lvl>
  </w:abstractNum>
  <w:abstractNum w:abstractNumId="32" w15:restartNumberingAfterBreak="0">
    <w:nsid w:val="76A97BB6"/>
    <w:multiLevelType w:val="hybridMultilevel"/>
    <w:tmpl w:val="EFFE71E6"/>
    <w:lvl w:ilvl="0" w:tplc="1644B8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7EA19E5"/>
    <w:multiLevelType w:val="multilevel"/>
    <w:tmpl w:val="5AF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7D4B92"/>
    <w:multiLevelType w:val="multilevel"/>
    <w:tmpl w:val="75384DEA"/>
    <w:numStyleLink w:val="FHNWAufzhlung"/>
  </w:abstractNum>
  <w:abstractNum w:abstractNumId="37" w15:restartNumberingAfterBreak="0">
    <w:nsid w:val="7ECD64A2"/>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6079E"/>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673390">
    <w:abstractNumId w:val="4"/>
  </w:num>
  <w:num w:numId="2" w16cid:durableId="1149054357">
    <w:abstractNumId w:val="23"/>
  </w:num>
  <w:num w:numId="3" w16cid:durableId="814761916">
    <w:abstractNumId w:val="29"/>
  </w:num>
  <w:num w:numId="4" w16cid:durableId="1916235539">
    <w:abstractNumId w:val="3"/>
  </w:num>
  <w:num w:numId="5" w16cid:durableId="49690577">
    <w:abstractNumId w:val="35"/>
  </w:num>
  <w:num w:numId="6" w16cid:durableId="1094744725">
    <w:abstractNumId w:val="5"/>
  </w:num>
  <w:num w:numId="7" w16cid:durableId="141893849">
    <w:abstractNumId w:val="23"/>
  </w:num>
  <w:num w:numId="8" w16cid:durableId="1005982087">
    <w:abstractNumId w:val="1"/>
  </w:num>
  <w:num w:numId="9" w16cid:durableId="1219701833">
    <w:abstractNumId w:val="2"/>
  </w:num>
  <w:num w:numId="10" w16cid:durableId="143744771">
    <w:abstractNumId w:val="22"/>
  </w:num>
  <w:num w:numId="11" w16cid:durableId="784008800">
    <w:abstractNumId w:val="14"/>
  </w:num>
  <w:num w:numId="12" w16cid:durableId="434516221">
    <w:abstractNumId w:val="15"/>
  </w:num>
  <w:num w:numId="13" w16cid:durableId="350185248">
    <w:abstractNumId w:val="7"/>
  </w:num>
  <w:num w:numId="14" w16cid:durableId="1952859210">
    <w:abstractNumId w:val="21"/>
  </w:num>
  <w:num w:numId="15" w16cid:durableId="1978607239">
    <w:abstractNumId w:val="25"/>
  </w:num>
  <w:num w:numId="16" w16cid:durableId="50429552">
    <w:abstractNumId w:val="0"/>
  </w:num>
  <w:num w:numId="17" w16cid:durableId="363795726">
    <w:abstractNumId w:val="30"/>
  </w:num>
  <w:num w:numId="18" w16cid:durableId="464661498">
    <w:abstractNumId w:val="3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Titolo3"/>
        <w:lvlText w:val="%1.%2.%3"/>
        <w:lvlJc w:val="left"/>
        <w:pPr>
          <w:ind w:left="720" w:hanging="720"/>
        </w:pPr>
        <w:rPr>
          <w:rFonts w:hint="default"/>
        </w:rPr>
      </w:lvl>
    </w:lvlOverride>
    <w:lvlOverride w:ilvl="3">
      <w:lvl w:ilvl="3">
        <w:start w:val="1"/>
        <w:numFmt w:val="decimal"/>
        <w:pStyle w:val="Titolo4"/>
        <w:lvlText w:val="%1.%2.%3.%4"/>
        <w:lvlJc w:val="left"/>
        <w:pPr>
          <w:ind w:left="680" w:hanging="680"/>
        </w:pPr>
        <w:rPr>
          <w:rFonts w:hint="default"/>
        </w:rPr>
      </w:lvl>
    </w:lvlOverride>
    <w:lvlOverride w:ilvl="4">
      <w:lvl w:ilvl="4">
        <w:start w:val="1"/>
        <w:numFmt w:val="decimal"/>
        <w:pStyle w:val="Titolo5"/>
        <w:lvlText w:val="%1.%2.%3.%4.%5"/>
        <w:lvlJc w:val="left"/>
        <w:pPr>
          <w:ind w:left="1008" w:hanging="1008"/>
        </w:pPr>
        <w:rPr>
          <w:rFonts w:hint="default"/>
        </w:rPr>
      </w:lvl>
    </w:lvlOverride>
    <w:lvlOverride w:ilvl="5">
      <w:lvl w:ilvl="5">
        <w:start w:val="1"/>
        <w:numFmt w:val="decimal"/>
        <w:pStyle w:val="Titolo6"/>
        <w:lvlText w:val="%1.%2.%3.%4.%5.%6"/>
        <w:lvlJc w:val="left"/>
        <w:pPr>
          <w:ind w:left="1152" w:hanging="1152"/>
        </w:pPr>
        <w:rPr>
          <w:rFonts w:hint="default"/>
        </w:rPr>
      </w:lvl>
    </w:lvlOverride>
    <w:lvlOverride w:ilvl="6">
      <w:lvl w:ilvl="6">
        <w:start w:val="1"/>
        <w:numFmt w:val="decimal"/>
        <w:pStyle w:val="Titolo7"/>
        <w:lvlText w:val="%1.%2.%3.%4.%5.%6.%7"/>
        <w:lvlJc w:val="left"/>
        <w:pPr>
          <w:ind w:left="1296" w:hanging="1296"/>
        </w:pPr>
        <w:rPr>
          <w:rFonts w:hint="default"/>
        </w:rPr>
      </w:lvl>
    </w:lvlOverride>
    <w:lvlOverride w:ilvl="7">
      <w:lvl w:ilvl="7">
        <w:start w:val="1"/>
        <w:numFmt w:val="decimal"/>
        <w:pStyle w:val="Titolo8"/>
        <w:lvlText w:val="%1.%2.%3.%4.%5.%6.%7.%8"/>
        <w:lvlJc w:val="left"/>
        <w:pPr>
          <w:ind w:left="1440" w:hanging="1440"/>
        </w:pPr>
        <w:rPr>
          <w:rFonts w:hint="default"/>
        </w:rPr>
      </w:lvl>
    </w:lvlOverride>
    <w:lvlOverride w:ilvl="8">
      <w:lvl w:ilvl="8">
        <w:start w:val="1"/>
        <w:numFmt w:val="decimal"/>
        <w:pStyle w:val="Titolo9"/>
        <w:lvlText w:val="%1.%2.%3.%4.%5.%6.%7.%8.%9"/>
        <w:lvlJc w:val="left"/>
        <w:pPr>
          <w:ind w:left="1584" w:hanging="1584"/>
        </w:pPr>
        <w:rPr>
          <w:rFonts w:hint="default"/>
        </w:rPr>
      </w:lvl>
    </w:lvlOverride>
  </w:num>
  <w:num w:numId="19" w16cid:durableId="1984583078">
    <w:abstractNumId w:val="11"/>
  </w:num>
  <w:num w:numId="20" w16cid:durableId="11956361">
    <w:abstractNumId w:val="20"/>
  </w:num>
  <w:num w:numId="21" w16cid:durableId="1944652098">
    <w:abstractNumId w:val="34"/>
  </w:num>
  <w:num w:numId="22" w16cid:durableId="17280724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8727714">
    <w:abstractNumId w:val="28"/>
  </w:num>
  <w:num w:numId="24" w16cid:durableId="107162176">
    <w:abstractNumId w:val="36"/>
  </w:num>
  <w:num w:numId="25" w16cid:durableId="862788428">
    <w:abstractNumId w:val="13"/>
  </w:num>
  <w:num w:numId="26" w16cid:durableId="1986203844">
    <w:abstractNumId w:val="37"/>
  </w:num>
  <w:num w:numId="27" w16cid:durableId="1705866448">
    <w:abstractNumId w:val="19"/>
  </w:num>
  <w:num w:numId="28" w16cid:durableId="1196847193">
    <w:abstractNumId w:val="8"/>
  </w:num>
  <w:num w:numId="29" w16cid:durableId="150410271">
    <w:abstractNumId w:val="31"/>
  </w:num>
  <w:num w:numId="30" w16cid:durableId="1460101425">
    <w:abstractNumId w:val="26"/>
  </w:num>
  <w:num w:numId="31" w16cid:durableId="743189408">
    <w:abstractNumId w:val="6"/>
  </w:num>
  <w:num w:numId="32" w16cid:durableId="1140341889">
    <w:abstractNumId w:val="16"/>
  </w:num>
  <w:num w:numId="33" w16cid:durableId="1736050768">
    <w:abstractNumId w:val="17"/>
  </w:num>
  <w:num w:numId="34" w16cid:durableId="25256549">
    <w:abstractNumId w:val="24"/>
  </w:num>
  <w:num w:numId="35" w16cid:durableId="2094351346">
    <w:abstractNumId w:val="38"/>
  </w:num>
  <w:num w:numId="36" w16cid:durableId="1908105292">
    <w:abstractNumId w:val="27"/>
  </w:num>
  <w:num w:numId="37" w16cid:durableId="445582931">
    <w:abstractNumId w:val="33"/>
    <w:lvlOverride w:ilvl="0">
      <w:startOverride w:val="1"/>
    </w:lvlOverride>
  </w:num>
  <w:num w:numId="38" w16cid:durableId="2105421607">
    <w:abstractNumId w:val="12"/>
  </w:num>
  <w:num w:numId="39" w16cid:durableId="1403797299">
    <w:abstractNumId w:val="32"/>
  </w:num>
  <w:num w:numId="40" w16cid:durableId="305623692">
    <w:abstractNumId w:val="18"/>
  </w:num>
  <w:num w:numId="41" w16cid:durableId="1941063107">
    <w:abstractNumId w:val="9"/>
  </w:num>
  <w:num w:numId="42" w16cid:durableId="1584728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LEwNTY3s7AwNzFS0lEKTi0uzszPAykwrgUAkQoL6CwAAAA="/>
  </w:docVars>
  <w:rsids>
    <w:rsidRoot w:val="006F0630"/>
    <w:rsid w:val="000210DE"/>
    <w:rsid w:val="00031994"/>
    <w:rsid w:val="00044265"/>
    <w:rsid w:val="00046EE8"/>
    <w:rsid w:val="00050092"/>
    <w:rsid w:val="0005534A"/>
    <w:rsid w:val="00071507"/>
    <w:rsid w:val="000976AF"/>
    <w:rsid w:val="000A32BA"/>
    <w:rsid w:val="000B5444"/>
    <w:rsid w:val="000C5DCE"/>
    <w:rsid w:val="000D3C11"/>
    <w:rsid w:val="000E0DA7"/>
    <w:rsid w:val="000E5CC1"/>
    <w:rsid w:val="000F2CAB"/>
    <w:rsid w:val="000F670F"/>
    <w:rsid w:val="000F7F62"/>
    <w:rsid w:val="00106EAE"/>
    <w:rsid w:val="001149D2"/>
    <w:rsid w:val="00136498"/>
    <w:rsid w:val="00156BA9"/>
    <w:rsid w:val="00156DAC"/>
    <w:rsid w:val="00180264"/>
    <w:rsid w:val="00180D32"/>
    <w:rsid w:val="0018259D"/>
    <w:rsid w:val="001837D2"/>
    <w:rsid w:val="00190B63"/>
    <w:rsid w:val="00197E7E"/>
    <w:rsid w:val="001D1088"/>
    <w:rsid w:val="001D5579"/>
    <w:rsid w:val="001E3E94"/>
    <w:rsid w:val="001E544A"/>
    <w:rsid w:val="00203DDE"/>
    <w:rsid w:val="00204449"/>
    <w:rsid w:val="00205C97"/>
    <w:rsid w:val="00213675"/>
    <w:rsid w:val="002259EE"/>
    <w:rsid w:val="00237391"/>
    <w:rsid w:val="00240163"/>
    <w:rsid w:val="00254372"/>
    <w:rsid w:val="00256513"/>
    <w:rsid w:val="00282CBC"/>
    <w:rsid w:val="00287478"/>
    <w:rsid w:val="0029605A"/>
    <w:rsid w:val="002A0425"/>
    <w:rsid w:val="002A27DF"/>
    <w:rsid w:val="002B467D"/>
    <w:rsid w:val="002C67EC"/>
    <w:rsid w:val="002D0A9D"/>
    <w:rsid w:val="002E6B0D"/>
    <w:rsid w:val="002E7766"/>
    <w:rsid w:val="0031203D"/>
    <w:rsid w:val="00351B21"/>
    <w:rsid w:val="003657A4"/>
    <w:rsid w:val="00375A78"/>
    <w:rsid w:val="00377142"/>
    <w:rsid w:val="003A49F1"/>
    <w:rsid w:val="003B219F"/>
    <w:rsid w:val="003C75CA"/>
    <w:rsid w:val="003D4F97"/>
    <w:rsid w:val="003D74BD"/>
    <w:rsid w:val="00400861"/>
    <w:rsid w:val="00405B61"/>
    <w:rsid w:val="0040604F"/>
    <w:rsid w:val="0040684A"/>
    <w:rsid w:val="004150FD"/>
    <w:rsid w:val="00420F57"/>
    <w:rsid w:val="004245A5"/>
    <w:rsid w:val="00425687"/>
    <w:rsid w:val="00437505"/>
    <w:rsid w:val="00440720"/>
    <w:rsid w:val="00444F88"/>
    <w:rsid w:val="00460C63"/>
    <w:rsid w:val="00473483"/>
    <w:rsid w:val="00482B1A"/>
    <w:rsid w:val="0048703B"/>
    <w:rsid w:val="004912A8"/>
    <w:rsid w:val="00496265"/>
    <w:rsid w:val="004B4855"/>
    <w:rsid w:val="004B558A"/>
    <w:rsid w:val="004C33F9"/>
    <w:rsid w:val="004C5569"/>
    <w:rsid w:val="004C6864"/>
    <w:rsid w:val="004E74B4"/>
    <w:rsid w:val="004F505A"/>
    <w:rsid w:val="00521553"/>
    <w:rsid w:val="00540583"/>
    <w:rsid w:val="00560114"/>
    <w:rsid w:val="00572350"/>
    <w:rsid w:val="0057705E"/>
    <w:rsid w:val="00595194"/>
    <w:rsid w:val="005A27E5"/>
    <w:rsid w:val="005A4507"/>
    <w:rsid w:val="005A5E71"/>
    <w:rsid w:val="005A7F27"/>
    <w:rsid w:val="005C6890"/>
    <w:rsid w:val="005D06CF"/>
    <w:rsid w:val="005E12D6"/>
    <w:rsid w:val="005E2EF6"/>
    <w:rsid w:val="005E5260"/>
    <w:rsid w:val="005F4FB6"/>
    <w:rsid w:val="0060131D"/>
    <w:rsid w:val="00607F7C"/>
    <w:rsid w:val="00615319"/>
    <w:rsid w:val="00633A4F"/>
    <w:rsid w:val="00647C02"/>
    <w:rsid w:val="00666605"/>
    <w:rsid w:val="00671706"/>
    <w:rsid w:val="00672C6E"/>
    <w:rsid w:val="00687A4C"/>
    <w:rsid w:val="006A2284"/>
    <w:rsid w:val="006A4D3A"/>
    <w:rsid w:val="006A6311"/>
    <w:rsid w:val="006B31C5"/>
    <w:rsid w:val="006C00CD"/>
    <w:rsid w:val="006D02C9"/>
    <w:rsid w:val="006D1010"/>
    <w:rsid w:val="006E6B73"/>
    <w:rsid w:val="006F0630"/>
    <w:rsid w:val="006F4D85"/>
    <w:rsid w:val="006F7DAD"/>
    <w:rsid w:val="00702887"/>
    <w:rsid w:val="00710CED"/>
    <w:rsid w:val="00710D42"/>
    <w:rsid w:val="00730FF8"/>
    <w:rsid w:val="00736060"/>
    <w:rsid w:val="0073767C"/>
    <w:rsid w:val="007531B9"/>
    <w:rsid w:val="0075649B"/>
    <w:rsid w:val="00757602"/>
    <w:rsid w:val="00771CEE"/>
    <w:rsid w:val="00787B51"/>
    <w:rsid w:val="00796720"/>
    <w:rsid w:val="007C2CBA"/>
    <w:rsid w:val="007C755C"/>
    <w:rsid w:val="007D27D0"/>
    <w:rsid w:val="007D3D38"/>
    <w:rsid w:val="007E3C24"/>
    <w:rsid w:val="007F05CD"/>
    <w:rsid w:val="00801916"/>
    <w:rsid w:val="0080669C"/>
    <w:rsid w:val="008070AB"/>
    <w:rsid w:val="008157D9"/>
    <w:rsid w:val="00846B2E"/>
    <w:rsid w:val="00856097"/>
    <w:rsid w:val="00872372"/>
    <w:rsid w:val="00872A31"/>
    <w:rsid w:val="00872F4D"/>
    <w:rsid w:val="00875A6F"/>
    <w:rsid w:val="00884CF6"/>
    <w:rsid w:val="00890A63"/>
    <w:rsid w:val="008C043B"/>
    <w:rsid w:val="008E635A"/>
    <w:rsid w:val="008E73D6"/>
    <w:rsid w:val="00904DA6"/>
    <w:rsid w:val="009079DC"/>
    <w:rsid w:val="009224CB"/>
    <w:rsid w:val="00923475"/>
    <w:rsid w:val="00925D49"/>
    <w:rsid w:val="0093668C"/>
    <w:rsid w:val="00952F27"/>
    <w:rsid w:val="0097267F"/>
    <w:rsid w:val="00976795"/>
    <w:rsid w:val="009767E6"/>
    <w:rsid w:val="00986379"/>
    <w:rsid w:val="009A5D38"/>
    <w:rsid w:val="009B386D"/>
    <w:rsid w:val="009B4F1D"/>
    <w:rsid w:val="009C6EDA"/>
    <w:rsid w:val="009D5320"/>
    <w:rsid w:val="009D65FB"/>
    <w:rsid w:val="009E55BD"/>
    <w:rsid w:val="009E67A7"/>
    <w:rsid w:val="009F0623"/>
    <w:rsid w:val="00A07ED7"/>
    <w:rsid w:val="00A13892"/>
    <w:rsid w:val="00A175FF"/>
    <w:rsid w:val="00A24861"/>
    <w:rsid w:val="00A42525"/>
    <w:rsid w:val="00A5737E"/>
    <w:rsid w:val="00A723BF"/>
    <w:rsid w:val="00A76598"/>
    <w:rsid w:val="00A95F97"/>
    <w:rsid w:val="00AA0020"/>
    <w:rsid w:val="00AC0F7D"/>
    <w:rsid w:val="00AC1D9F"/>
    <w:rsid w:val="00AC4335"/>
    <w:rsid w:val="00AC5B16"/>
    <w:rsid w:val="00AD0C43"/>
    <w:rsid w:val="00AD6CED"/>
    <w:rsid w:val="00AE1ADB"/>
    <w:rsid w:val="00AE2FBD"/>
    <w:rsid w:val="00B13FF8"/>
    <w:rsid w:val="00B22B80"/>
    <w:rsid w:val="00B23BE1"/>
    <w:rsid w:val="00B253C0"/>
    <w:rsid w:val="00B33577"/>
    <w:rsid w:val="00B43E8D"/>
    <w:rsid w:val="00B534BF"/>
    <w:rsid w:val="00B5408C"/>
    <w:rsid w:val="00B57393"/>
    <w:rsid w:val="00B634E3"/>
    <w:rsid w:val="00B82174"/>
    <w:rsid w:val="00B96913"/>
    <w:rsid w:val="00BA228E"/>
    <w:rsid w:val="00BB2D29"/>
    <w:rsid w:val="00BB6AEB"/>
    <w:rsid w:val="00BC2475"/>
    <w:rsid w:val="00BE1EC3"/>
    <w:rsid w:val="00BE2EDC"/>
    <w:rsid w:val="00BF091D"/>
    <w:rsid w:val="00C00E02"/>
    <w:rsid w:val="00C02D09"/>
    <w:rsid w:val="00C26422"/>
    <w:rsid w:val="00C34B5A"/>
    <w:rsid w:val="00C46B98"/>
    <w:rsid w:val="00C50216"/>
    <w:rsid w:val="00C536C2"/>
    <w:rsid w:val="00C55850"/>
    <w:rsid w:val="00C616D7"/>
    <w:rsid w:val="00C719CE"/>
    <w:rsid w:val="00C76190"/>
    <w:rsid w:val="00C815E2"/>
    <w:rsid w:val="00C86E2E"/>
    <w:rsid w:val="00CA50DE"/>
    <w:rsid w:val="00CA7452"/>
    <w:rsid w:val="00CC5C50"/>
    <w:rsid w:val="00CC7BF8"/>
    <w:rsid w:val="00CE2B5E"/>
    <w:rsid w:val="00CF33A0"/>
    <w:rsid w:val="00D17B90"/>
    <w:rsid w:val="00D3108D"/>
    <w:rsid w:val="00D36B2A"/>
    <w:rsid w:val="00D40A08"/>
    <w:rsid w:val="00D456E5"/>
    <w:rsid w:val="00D461A6"/>
    <w:rsid w:val="00D728D4"/>
    <w:rsid w:val="00D778D9"/>
    <w:rsid w:val="00D8771E"/>
    <w:rsid w:val="00DA3419"/>
    <w:rsid w:val="00DD0651"/>
    <w:rsid w:val="00DE1FB0"/>
    <w:rsid w:val="00DF2BA5"/>
    <w:rsid w:val="00DF7A4E"/>
    <w:rsid w:val="00DF7D0C"/>
    <w:rsid w:val="00E24705"/>
    <w:rsid w:val="00E41F2C"/>
    <w:rsid w:val="00E64A70"/>
    <w:rsid w:val="00E802F1"/>
    <w:rsid w:val="00E8258F"/>
    <w:rsid w:val="00E83A38"/>
    <w:rsid w:val="00E93446"/>
    <w:rsid w:val="00E976ED"/>
    <w:rsid w:val="00EA232C"/>
    <w:rsid w:val="00EC489F"/>
    <w:rsid w:val="00EC7105"/>
    <w:rsid w:val="00ED076C"/>
    <w:rsid w:val="00ED0D02"/>
    <w:rsid w:val="00ED1154"/>
    <w:rsid w:val="00ED5F63"/>
    <w:rsid w:val="00EF37AE"/>
    <w:rsid w:val="00F140C5"/>
    <w:rsid w:val="00F15B50"/>
    <w:rsid w:val="00F2238D"/>
    <w:rsid w:val="00F27968"/>
    <w:rsid w:val="00F307A7"/>
    <w:rsid w:val="00F369AA"/>
    <w:rsid w:val="00F3743D"/>
    <w:rsid w:val="00F56BE1"/>
    <w:rsid w:val="00F73D6D"/>
    <w:rsid w:val="00FB0946"/>
    <w:rsid w:val="00FD1A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31084"/>
  <w15:chartTrackingRefBased/>
  <w15:docId w15:val="{DEA28668-4B8D-43F2-ACB9-2EAF3CB7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7602"/>
    <w:pPr>
      <w:spacing w:after="0" w:line="240" w:lineRule="auto"/>
    </w:pPr>
    <w:rPr>
      <w:rFonts w:ascii="Arial" w:hAnsi="Arial"/>
      <w:lang w:val="en-GB"/>
    </w:rPr>
  </w:style>
  <w:style w:type="paragraph" w:styleId="Titolo1">
    <w:name w:val="heading 1"/>
    <w:basedOn w:val="Normale"/>
    <w:next w:val="Normale"/>
    <w:link w:val="Titolo1Carattere"/>
    <w:uiPriority w:val="9"/>
    <w:qFormat/>
    <w:rsid w:val="000E5CC1"/>
    <w:pPr>
      <w:keepNext/>
      <w:keepLines/>
      <w:spacing w:before="480" w:after="120"/>
      <w:ind w:left="340" w:hanging="340"/>
      <w:outlineLvl w:val="0"/>
    </w:pPr>
    <w:rPr>
      <w:rFonts w:eastAsiaTheme="majorEastAsia" w:cstheme="majorBidi"/>
      <w:b/>
      <w:bCs/>
      <w:sz w:val="28"/>
      <w:szCs w:val="28"/>
    </w:rPr>
  </w:style>
  <w:style w:type="paragraph" w:styleId="Titolo2">
    <w:name w:val="heading 2"/>
    <w:basedOn w:val="Titolo1"/>
    <w:next w:val="Normale"/>
    <w:link w:val="Titolo2Carattere"/>
    <w:uiPriority w:val="9"/>
    <w:unhideWhenUsed/>
    <w:qFormat/>
    <w:rsid w:val="000E5CC1"/>
    <w:pPr>
      <w:numPr>
        <w:ilvl w:val="1"/>
      </w:numPr>
      <w:spacing w:before="280"/>
      <w:ind w:left="510" w:hanging="510"/>
      <w:contextualSpacing/>
      <w:outlineLvl w:val="1"/>
    </w:pPr>
    <w:rPr>
      <w:bCs w:val="0"/>
      <w:sz w:val="22"/>
      <w:szCs w:val="26"/>
    </w:rPr>
  </w:style>
  <w:style w:type="paragraph" w:styleId="Titolo3">
    <w:name w:val="heading 3"/>
    <w:basedOn w:val="Normale"/>
    <w:next w:val="Normale"/>
    <w:link w:val="Titolo3Carattere"/>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Titolo4">
    <w:name w:val="heading 4"/>
    <w:basedOn w:val="Normale"/>
    <w:next w:val="Normale"/>
    <w:link w:val="Titolo4Carattere"/>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Titolo5">
    <w:name w:val="heading 5"/>
    <w:basedOn w:val="Normale"/>
    <w:next w:val="Normale"/>
    <w:link w:val="Titolo5Carattere"/>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Titolo6">
    <w:name w:val="heading 6"/>
    <w:basedOn w:val="Normale"/>
    <w:next w:val="Normale"/>
    <w:link w:val="Titolo6Carattere"/>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Titolo7">
    <w:name w:val="heading 7"/>
    <w:basedOn w:val="Normale"/>
    <w:next w:val="Normale"/>
    <w:link w:val="Titolo7Carattere"/>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84CF6"/>
    <w:rPr>
      <w:color w:val="808080"/>
    </w:rPr>
  </w:style>
  <w:style w:type="paragraph" w:styleId="Testofumetto">
    <w:name w:val="Balloon Text"/>
    <w:basedOn w:val="Normale"/>
    <w:link w:val="TestofumettoCarattere"/>
    <w:uiPriority w:val="99"/>
    <w:semiHidden/>
    <w:unhideWhenUsed/>
    <w:rsid w:val="00884CF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4CF6"/>
    <w:rPr>
      <w:rFonts w:ascii="Tahoma" w:hAnsi="Tahoma" w:cs="Tahoma"/>
      <w:sz w:val="16"/>
      <w:szCs w:val="16"/>
    </w:rPr>
  </w:style>
  <w:style w:type="paragraph" w:styleId="Intestazione">
    <w:name w:val="header"/>
    <w:basedOn w:val="Normale"/>
    <w:link w:val="IntestazioneCarattere"/>
    <w:uiPriority w:val="99"/>
    <w:unhideWhenUsed/>
    <w:rsid w:val="00A76598"/>
    <w:pPr>
      <w:tabs>
        <w:tab w:val="center" w:pos="4536"/>
        <w:tab w:val="right" w:pos="9072"/>
      </w:tabs>
    </w:pPr>
  </w:style>
  <w:style w:type="character" w:customStyle="1" w:styleId="IntestazioneCarattere">
    <w:name w:val="Intestazione Carattere"/>
    <w:basedOn w:val="Carpredefinitoparagrafo"/>
    <w:link w:val="Intestazione"/>
    <w:uiPriority w:val="99"/>
    <w:rsid w:val="00A76598"/>
    <w:rPr>
      <w:rFonts w:ascii="Arial" w:hAnsi="Arial"/>
    </w:rPr>
  </w:style>
  <w:style w:type="paragraph" w:styleId="Pidipagina">
    <w:name w:val="footer"/>
    <w:basedOn w:val="Normale"/>
    <w:link w:val="PidipaginaCarattere"/>
    <w:uiPriority w:val="99"/>
    <w:unhideWhenUsed/>
    <w:rsid w:val="00CC7BF8"/>
    <w:pPr>
      <w:tabs>
        <w:tab w:val="center" w:pos="4536"/>
        <w:tab w:val="right" w:pos="9072"/>
      </w:tabs>
    </w:pPr>
    <w:rPr>
      <w:sz w:val="16"/>
    </w:rPr>
  </w:style>
  <w:style w:type="character" w:customStyle="1" w:styleId="PidipaginaCarattere">
    <w:name w:val="Piè di pagina Carattere"/>
    <w:basedOn w:val="Carpredefinitoparagrafo"/>
    <w:link w:val="Pidipagina"/>
    <w:uiPriority w:val="99"/>
    <w:rsid w:val="00CC7BF8"/>
    <w:rPr>
      <w:rFonts w:ascii="Arial" w:hAnsi="Arial"/>
      <w:sz w:val="16"/>
    </w:rPr>
  </w:style>
  <w:style w:type="table" w:styleId="Grigliatabella">
    <w:name w:val="Table Grid"/>
    <w:basedOn w:val="Tabellanorma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Formuladiapertura">
    <w:name w:val="Salutation"/>
    <w:basedOn w:val="Normale"/>
    <w:next w:val="Normale"/>
    <w:link w:val="FormuladiaperturaCarattere"/>
    <w:uiPriority w:val="99"/>
    <w:qFormat/>
    <w:rsid w:val="007C2CBA"/>
    <w:pPr>
      <w:spacing w:before="260" w:after="260"/>
    </w:pPr>
  </w:style>
  <w:style w:type="character" w:customStyle="1" w:styleId="FormuladiaperturaCarattere">
    <w:name w:val="Formula di apertura Carattere"/>
    <w:basedOn w:val="Carpredefinitoparagrafo"/>
    <w:link w:val="Formuladiapertura"/>
    <w:uiPriority w:val="99"/>
    <w:rsid w:val="007C2CBA"/>
    <w:rPr>
      <w:rFonts w:ascii="Arial" w:hAnsi="Arial"/>
    </w:rPr>
  </w:style>
  <w:style w:type="paragraph" w:styleId="Firma">
    <w:name w:val="Signature"/>
    <w:basedOn w:val="Normale"/>
    <w:link w:val="FirmaCarattere"/>
    <w:uiPriority w:val="99"/>
    <w:qFormat/>
    <w:rsid w:val="007C2CBA"/>
    <w:pPr>
      <w:spacing w:before="780"/>
    </w:pPr>
  </w:style>
  <w:style w:type="character" w:customStyle="1" w:styleId="FirmaCarattere">
    <w:name w:val="Firma Carattere"/>
    <w:basedOn w:val="Carpredefinitoparagrafo"/>
    <w:link w:val="Firma"/>
    <w:uiPriority w:val="99"/>
    <w:rsid w:val="007C2CBA"/>
    <w:rPr>
      <w:rFonts w:ascii="Arial" w:hAnsi="Arial"/>
    </w:rPr>
  </w:style>
  <w:style w:type="paragraph" w:styleId="Data">
    <w:name w:val="Date"/>
    <w:basedOn w:val="Normale"/>
    <w:next w:val="Normale"/>
    <w:link w:val="DataCarattere"/>
    <w:uiPriority w:val="99"/>
    <w:qFormat/>
    <w:rsid w:val="0005534A"/>
    <w:pPr>
      <w:spacing w:before="1340" w:after="520"/>
    </w:pPr>
  </w:style>
  <w:style w:type="character" w:customStyle="1" w:styleId="DataCarattere">
    <w:name w:val="Data Carattere"/>
    <w:basedOn w:val="Carpredefinitoparagrafo"/>
    <w:link w:val="Data"/>
    <w:uiPriority w:val="99"/>
    <w:rsid w:val="0005534A"/>
    <w:rPr>
      <w:rFonts w:ascii="Arial" w:hAnsi="Arial"/>
    </w:rPr>
  </w:style>
  <w:style w:type="paragraph" w:styleId="Formuladichiusura">
    <w:name w:val="Closing"/>
    <w:basedOn w:val="Normale"/>
    <w:link w:val="FormuladichiusuraCarattere"/>
    <w:uiPriority w:val="99"/>
    <w:qFormat/>
    <w:rsid w:val="000F7F62"/>
    <w:pPr>
      <w:spacing w:before="520"/>
    </w:pPr>
  </w:style>
  <w:style w:type="character" w:customStyle="1" w:styleId="FormuladichiusuraCarattere">
    <w:name w:val="Formula di chiusura Carattere"/>
    <w:basedOn w:val="Carpredefinitoparagrafo"/>
    <w:link w:val="Formuladichiusura"/>
    <w:uiPriority w:val="99"/>
    <w:rsid w:val="000F7F62"/>
    <w:rPr>
      <w:rFonts w:ascii="Arial" w:hAnsi="Arial"/>
    </w:rPr>
  </w:style>
  <w:style w:type="paragraph" w:styleId="Titolo">
    <w:name w:val="Title"/>
    <w:basedOn w:val="Normale"/>
    <w:next w:val="Normale"/>
    <w:link w:val="TitoloCarattere"/>
    <w:uiPriority w:val="10"/>
    <w:qFormat/>
    <w:rsid w:val="00CC5C50"/>
    <w:pPr>
      <w:spacing w:after="260" w:line="320" w:lineRule="atLeast"/>
      <w:contextualSpacing/>
    </w:pPr>
    <w:rPr>
      <w:rFonts w:eastAsiaTheme="majorEastAsia" w:cstheme="majorBidi"/>
      <w:b/>
      <w:spacing w:val="5"/>
      <w:kern w:val="28"/>
      <w:sz w:val="40"/>
      <w:szCs w:val="52"/>
    </w:rPr>
  </w:style>
  <w:style w:type="character" w:customStyle="1" w:styleId="TitoloCarattere">
    <w:name w:val="Titolo Carattere"/>
    <w:basedOn w:val="Carpredefinitoparagrafo"/>
    <w:link w:val="Titolo"/>
    <w:uiPriority w:val="10"/>
    <w:rsid w:val="00CC5C50"/>
    <w:rPr>
      <w:rFonts w:ascii="Arial" w:eastAsiaTheme="majorEastAsia" w:hAnsi="Arial" w:cstheme="majorBidi"/>
      <w:b/>
      <w:spacing w:val="5"/>
      <w:kern w:val="28"/>
      <w:sz w:val="40"/>
      <w:szCs w:val="52"/>
      <w:lang w:val="en-GB"/>
    </w:rPr>
  </w:style>
  <w:style w:type="paragraph" w:styleId="Paragrafoelenco">
    <w:name w:val="List Paragraph"/>
    <w:basedOn w:val="Normale"/>
    <w:uiPriority w:val="34"/>
    <w:rsid w:val="00572350"/>
    <w:pPr>
      <w:numPr>
        <w:numId w:val="7"/>
      </w:numPr>
      <w:ind w:left="567" w:hanging="567"/>
      <w:contextualSpacing/>
    </w:pPr>
  </w:style>
  <w:style w:type="paragraph" w:styleId="Testonotaapidipagina">
    <w:name w:val="footnote text"/>
    <w:basedOn w:val="Normale"/>
    <w:link w:val="TestonotaapidipaginaCarattere"/>
    <w:uiPriority w:val="99"/>
    <w:semiHidden/>
    <w:unhideWhenUsed/>
    <w:rsid w:val="00952F27"/>
    <w:rPr>
      <w:sz w:val="16"/>
      <w:szCs w:val="20"/>
    </w:rPr>
  </w:style>
  <w:style w:type="character" w:customStyle="1" w:styleId="TestonotaapidipaginaCarattere">
    <w:name w:val="Testo nota a piè di pagina Carattere"/>
    <w:basedOn w:val="Carpredefinitoparagrafo"/>
    <w:link w:val="Testonotaapidipagina"/>
    <w:uiPriority w:val="99"/>
    <w:semiHidden/>
    <w:rsid w:val="00952F27"/>
    <w:rPr>
      <w:rFonts w:ascii="Arial" w:hAnsi="Arial"/>
      <w:sz w:val="16"/>
      <w:szCs w:val="20"/>
    </w:rPr>
  </w:style>
  <w:style w:type="character" w:styleId="Rimandonotaapidipagina">
    <w:name w:val="footnote reference"/>
    <w:basedOn w:val="Carpredefinitoparagrafo"/>
    <w:uiPriority w:val="99"/>
    <w:semiHidden/>
    <w:unhideWhenUsed/>
    <w:rsid w:val="00757602"/>
    <w:rPr>
      <w:sz w:val="22"/>
      <w:vertAlign w:val="superscript"/>
    </w:rPr>
  </w:style>
  <w:style w:type="paragraph" w:styleId="Puntoelenco">
    <w:name w:val="List Bullet"/>
    <w:basedOn w:val="Normale"/>
    <w:uiPriority w:val="99"/>
    <w:qFormat/>
    <w:rsid w:val="00DF7D0C"/>
    <w:pPr>
      <w:contextualSpacing/>
    </w:pPr>
  </w:style>
  <w:style w:type="paragraph" w:styleId="Puntoelenco2">
    <w:name w:val="List Bullet 2"/>
    <w:basedOn w:val="Normale"/>
    <w:uiPriority w:val="99"/>
    <w:qFormat/>
    <w:rsid w:val="00DF7D0C"/>
    <w:pPr>
      <w:tabs>
        <w:tab w:val="left" w:pos="1134"/>
      </w:tabs>
      <w:contextualSpacing/>
    </w:pPr>
  </w:style>
  <w:style w:type="paragraph" w:styleId="Puntoelenco3">
    <w:name w:val="List Bullet 3"/>
    <w:basedOn w:val="Normale"/>
    <w:uiPriority w:val="99"/>
    <w:qFormat/>
    <w:rsid w:val="00DF7D0C"/>
    <w:pPr>
      <w:contextualSpacing/>
    </w:pPr>
  </w:style>
  <w:style w:type="character" w:styleId="Collegamentoipertestuale">
    <w:name w:val="Hyperlink"/>
    <w:basedOn w:val="Carpredefinitoparagrafo"/>
    <w:uiPriority w:val="99"/>
    <w:unhideWhenUsed/>
    <w:rsid w:val="00405B61"/>
    <w:rPr>
      <w:color w:val="000000" w:themeColor="text1"/>
      <w:u w:val="none"/>
    </w:rPr>
  </w:style>
  <w:style w:type="paragraph" w:styleId="Sottotitolo">
    <w:name w:val="Subtitle"/>
    <w:basedOn w:val="Titolo"/>
    <w:next w:val="Normale"/>
    <w:link w:val="SottotitoloCarattere"/>
    <w:uiPriority w:val="11"/>
    <w:qFormat/>
    <w:rsid w:val="00E93446"/>
    <w:pPr>
      <w:numPr>
        <w:ilvl w:val="1"/>
      </w:numPr>
      <w:spacing w:before="260" w:after="120"/>
    </w:pPr>
    <w:rPr>
      <w:iCs/>
      <w:spacing w:val="15"/>
      <w:sz w:val="22"/>
      <w:szCs w:val="24"/>
    </w:rPr>
  </w:style>
  <w:style w:type="character" w:customStyle="1" w:styleId="SottotitoloCarattere">
    <w:name w:val="Sottotitolo Carattere"/>
    <w:basedOn w:val="Carpredefinitoparagrafo"/>
    <w:link w:val="Sottotitolo"/>
    <w:uiPriority w:val="11"/>
    <w:rsid w:val="00E93446"/>
    <w:rPr>
      <w:rFonts w:ascii="Arial" w:eastAsiaTheme="majorEastAsia" w:hAnsi="Arial" w:cstheme="majorBidi"/>
      <w:b/>
      <w:iCs/>
      <w:spacing w:val="15"/>
      <w:kern w:val="28"/>
      <w:szCs w:val="24"/>
    </w:rPr>
  </w:style>
  <w:style w:type="paragraph" w:customStyle="1" w:styleId="Verfasser">
    <w:name w:val="Verfasser"/>
    <w:basedOn w:val="Normale"/>
    <w:next w:val="Normale"/>
    <w:rsid w:val="00AC0F7D"/>
    <w:pPr>
      <w:spacing w:before="600"/>
      <w:contextualSpacing/>
    </w:pPr>
  </w:style>
  <w:style w:type="paragraph" w:customStyle="1" w:styleId="Copyright">
    <w:name w:val="Copyright"/>
    <w:basedOn w:val="Normale"/>
    <w:rsid w:val="009E67A7"/>
    <w:pPr>
      <w:keepNext/>
    </w:pPr>
    <w:rPr>
      <w:rFonts w:eastAsia="Times New Roman" w:cs="Times New Roman"/>
      <w:sz w:val="16"/>
      <w:szCs w:val="24"/>
      <w:lang w:eastAsia="de-CH"/>
    </w:rPr>
  </w:style>
  <w:style w:type="character" w:customStyle="1" w:styleId="Tabelle-Text">
    <w:name w:val="Tabelle - Text"/>
    <w:basedOn w:val="Carpredefinitoparagrafo"/>
    <w:rsid w:val="009E67A7"/>
    <w:rPr>
      <w:rFonts w:ascii="Arial" w:hAnsi="Arial" w:cs="Times New Roman"/>
      <w:color w:val="auto"/>
      <w:sz w:val="22"/>
    </w:rPr>
  </w:style>
  <w:style w:type="character" w:customStyle="1" w:styleId="Titolo1Carattere">
    <w:name w:val="Titolo 1 Carattere"/>
    <w:basedOn w:val="Carpredefinitoparagrafo"/>
    <w:link w:val="Titolo1"/>
    <w:uiPriority w:val="9"/>
    <w:rsid w:val="000E5CC1"/>
    <w:rPr>
      <w:rFonts w:ascii="Arial" w:eastAsiaTheme="majorEastAsia" w:hAnsi="Arial" w:cstheme="majorBidi"/>
      <w:b/>
      <w:bCs/>
      <w:sz w:val="28"/>
      <w:szCs w:val="28"/>
      <w:lang w:val="en-GB"/>
    </w:rPr>
  </w:style>
  <w:style w:type="character" w:customStyle="1" w:styleId="Titolo2Carattere">
    <w:name w:val="Titolo 2 Carattere"/>
    <w:basedOn w:val="Carpredefinitoparagrafo"/>
    <w:link w:val="Titolo2"/>
    <w:uiPriority w:val="9"/>
    <w:rsid w:val="000E5CC1"/>
    <w:rPr>
      <w:rFonts w:ascii="Arial" w:eastAsiaTheme="majorEastAsia" w:hAnsi="Arial" w:cstheme="majorBidi"/>
      <w:b/>
      <w:szCs w:val="26"/>
    </w:rPr>
  </w:style>
  <w:style w:type="character" w:customStyle="1" w:styleId="Titolo3Carattere">
    <w:name w:val="Titolo 3 Carattere"/>
    <w:basedOn w:val="Carpredefinitoparagrafo"/>
    <w:link w:val="Titolo3"/>
    <w:uiPriority w:val="9"/>
    <w:rsid w:val="000E5CC1"/>
    <w:rPr>
      <w:rFonts w:ascii="Arial" w:eastAsiaTheme="majorEastAsia" w:hAnsi="Arial" w:cstheme="majorBidi"/>
      <w:b/>
      <w:bCs/>
    </w:rPr>
  </w:style>
  <w:style w:type="character" w:customStyle="1" w:styleId="Titolo4Carattere">
    <w:name w:val="Titolo 4 Carattere"/>
    <w:basedOn w:val="Carpredefinitoparagrafo"/>
    <w:link w:val="Titolo4"/>
    <w:uiPriority w:val="9"/>
    <w:rsid w:val="00633A4F"/>
    <w:rPr>
      <w:rFonts w:ascii="Arial" w:eastAsiaTheme="majorEastAsia" w:hAnsi="Arial" w:cstheme="majorBidi"/>
      <w:b/>
      <w:bCs/>
      <w:iCs/>
    </w:rPr>
  </w:style>
  <w:style w:type="paragraph" w:styleId="Titolosommario">
    <w:name w:val="TOC Heading"/>
    <w:basedOn w:val="Titolo1"/>
    <w:next w:val="Normale"/>
    <w:uiPriority w:val="39"/>
    <w:unhideWhenUsed/>
    <w:qFormat/>
    <w:rsid w:val="00DF7D0C"/>
    <w:pPr>
      <w:spacing w:line="276" w:lineRule="auto"/>
      <w:outlineLvl w:val="9"/>
    </w:pPr>
    <w:rPr>
      <w:lang w:eastAsia="de-CH"/>
    </w:rPr>
  </w:style>
  <w:style w:type="paragraph" w:styleId="Sommario1">
    <w:name w:val="toc 1"/>
    <w:basedOn w:val="Normale"/>
    <w:next w:val="Normale"/>
    <w:autoRedefine/>
    <w:uiPriority w:val="39"/>
    <w:unhideWhenUsed/>
    <w:rsid w:val="007D3D38"/>
    <w:pPr>
      <w:tabs>
        <w:tab w:val="left" w:pos="1134"/>
        <w:tab w:val="right" w:pos="9356"/>
      </w:tabs>
      <w:spacing w:after="100"/>
      <w:ind w:left="1134" w:hanging="1134"/>
    </w:pPr>
    <w:rPr>
      <w:noProof/>
    </w:rPr>
  </w:style>
  <w:style w:type="paragraph" w:styleId="Sommario2">
    <w:name w:val="toc 2"/>
    <w:basedOn w:val="Normale"/>
    <w:next w:val="Normale"/>
    <w:autoRedefine/>
    <w:uiPriority w:val="39"/>
    <w:unhideWhenUsed/>
    <w:rsid w:val="007D3D38"/>
    <w:pPr>
      <w:tabs>
        <w:tab w:val="left" w:pos="1134"/>
        <w:tab w:val="right" w:pos="9356"/>
      </w:tabs>
      <w:spacing w:after="100"/>
      <w:ind w:left="1134" w:hanging="1134"/>
    </w:pPr>
  </w:style>
  <w:style w:type="paragraph" w:styleId="Sommario3">
    <w:name w:val="toc 3"/>
    <w:basedOn w:val="Normale"/>
    <w:next w:val="Normale"/>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Titolo5Carattere">
    <w:name w:val="Titolo 5 Carattere"/>
    <w:basedOn w:val="Carpredefinitoparagrafo"/>
    <w:link w:val="Titolo5"/>
    <w:uiPriority w:val="9"/>
    <w:rsid w:val="00405B61"/>
    <w:rPr>
      <w:rFonts w:ascii="Arial" w:eastAsiaTheme="majorEastAsia" w:hAnsi="Arial" w:cstheme="majorBidi"/>
      <w:b/>
      <w:color w:val="000000" w:themeColor="text1"/>
    </w:rPr>
  </w:style>
  <w:style w:type="paragraph" w:styleId="Puntoelenco4">
    <w:name w:val="List Bullet 4"/>
    <w:basedOn w:val="Normale"/>
    <w:uiPriority w:val="99"/>
    <w:semiHidden/>
    <w:unhideWhenUsed/>
    <w:rsid w:val="00DF7D0C"/>
    <w:pPr>
      <w:contextualSpacing/>
    </w:pPr>
  </w:style>
  <w:style w:type="paragraph" w:styleId="Puntoelenco5">
    <w:name w:val="List Bullet 5"/>
    <w:basedOn w:val="Normale"/>
    <w:uiPriority w:val="99"/>
    <w:semiHidden/>
    <w:unhideWhenUsed/>
    <w:rsid w:val="00DF7D0C"/>
    <w:pPr>
      <w:contextualSpacing/>
    </w:pPr>
  </w:style>
  <w:style w:type="character" w:customStyle="1" w:styleId="Titolo6Carattere">
    <w:name w:val="Titolo 6 Carattere"/>
    <w:basedOn w:val="Carpredefinitoparagrafo"/>
    <w:link w:val="Titolo6"/>
    <w:uiPriority w:val="9"/>
    <w:semiHidden/>
    <w:rsid w:val="00405B61"/>
    <w:rPr>
      <w:rFonts w:ascii="Arial" w:eastAsiaTheme="majorEastAsia" w:hAnsi="Arial" w:cstheme="majorBidi"/>
      <w:i/>
      <w:iCs/>
      <w:color w:val="000000" w:themeColor="text1"/>
    </w:rPr>
  </w:style>
  <w:style w:type="character" w:customStyle="1" w:styleId="Titolo7Carattere">
    <w:name w:val="Titolo 7 Carattere"/>
    <w:basedOn w:val="Carpredefinitoparagrafo"/>
    <w:link w:val="Titolo7"/>
    <w:uiPriority w:val="9"/>
    <w:semiHidden/>
    <w:rsid w:val="00BE2ED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E2ED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F2238D"/>
    <w:pPr>
      <w:spacing w:before="120" w:after="200"/>
    </w:pPr>
    <w:rPr>
      <w:bCs/>
      <w:sz w:val="16"/>
      <w:szCs w:val="18"/>
    </w:rPr>
  </w:style>
  <w:style w:type="paragraph" w:styleId="Indicedellefigure">
    <w:name w:val="table of figures"/>
    <w:basedOn w:val="Normale"/>
    <w:next w:val="Normale"/>
    <w:uiPriority w:val="99"/>
    <w:unhideWhenUsed/>
    <w:rsid w:val="00595194"/>
    <w:pPr>
      <w:tabs>
        <w:tab w:val="right" w:pos="9356"/>
      </w:tabs>
    </w:pPr>
  </w:style>
  <w:style w:type="character" w:styleId="Enfasigrassetto">
    <w:name w:val="Strong"/>
    <w:basedOn w:val="Carpredefinitoparagrafo"/>
    <w:uiPriority w:val="22"/>
    <w:qFormat/>
    <w:rsid w:val="00DD0651"/>
    <w:rPr>
      <w:b/>
      <w:bCs/>
    </w:rPr>
  </w:style>
  <w:style w:type="character" w:styleId="Menzionenonrisolta">
    <w:name w:val="Unresolved Mention"/>
    <w:basedOn w:val="Carpredefinitoparagrafo"/>
    <w:uiPriority w:val="99"/>
    <w:semiHidden/>
    <w:unhideWhenUsed/>
    <w:rsid w:val="00F27968"/>
    <w:rPr>
      <w:color w:val="605E5C"/>
      <w:shd w:val="clear" w:color="auto" w:fill="E1DFDD"/>
    </w:rPr>
  </w:style>
  <w:style w:type="paragraph" w:styleId="NormaleWeb">
    <w:name w:val="Normal (Web)"/>
    <w:basedOn w:val="Normale"/>
    <w:uiPriority w:val="99"/>
    <w:semiHidden/>
    <w:unhideWhenUsed/>
    <w:rsid w:val="004150FD"/>
    <w:pPr>
      <w:spacing w:before="100" w:beforeAutospacing="1" w:after="100" w:afterAutospacing="1"/>
    </w:pPr>
    <w:rPr>
      <w:rFonts w:ascii="Times New Roman" w:eastAsia="Times New Roman" w:hAnsi="Times New Roman" w:cs="Times New Roman"/>
      <w:sz w:val="24"/>
      <w:szCs w:val="24"/>
      <w:lang w:val="de-CH" w:eastAsia="de-CH"/>
    </w:rPr>
  </w:style>
  <w:style w:type="character" w:styleId="TastieraHTML">
    <w:name w:val="HTML Keyboard"/>
    <w:basedOn w:val="Carpredefinitoparagrafo"/>
    <w:uiPriority w:val="99"/>
    <w:semiHidden/>
    <w:unhideWhenUsed/>
    <w:rsid w:val="009C6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547839127">
      <w:bodyDiv w:val="1"/>
      <w:marLeft w:val="0"/>
      <w:marRight w:val="0"/>
      <w:marTop w:val="0"/>
      <w:marBottom w:val="0"/>
      <w:divBdr>
        <w:top w:val="none" w:sz="0" w:space="0" w:color="auto"/>
        <w:left w:val="none" w:sz="0" w:space="0" w:color="auto"/>
        <w:bottom w:val="none" w:sz="0" w:space="0" w:color="auto"/>
        <w:right w:val="none" w:sz="0" w:space="0" w:color="auto"/>
      </w:divBdr>
    </w:div>
    <w:div w:id="1210651234">
      <w:bodyDiv w:val="1"/>
      <w:marLeft w:val="0"/>
      <w:marRight w:val="0"/>
      <w:marTop w:val="0"/>
      <w:marBottom w:val="0"/>
      <w:divBdr>
        <w:top w:val="none" w:sz="0" w:space="0" w:color="auto"/>
        <w:left w:val="none" w:sz="0" w:space="0" w:color="auto"/>
        <w:bottom w:val="none" w:sz="0" w:space="0" w:color="auto"/>
        <w:right w:val="none" w:sz="0" w:space="0" w:color="auto"/>
      </w:divBdr>
    </w:div>
    <w:div w:id="1952973036">
      <w:bodyDiv w:val="1"/>
      <w:marLeft w:val="0"/>
      <w:marRight w:val="0"/>
      <w:marTop w:val="0"/>
      <w:marBottom w:val="0"/>
      <w:divBdr>
        <w:top w:val="none" w:sz="0" w:space="0" w:color="auto"/>
        <w:left w:val="none" w:sz="0" w:space="0" w:color="auto"/>
        <w:bottom w:val="none" w:sz="0" w:space="0" w:color="auto"/>
        <w:right w:val="none" w:sz="0" w:space="0" w:color="auto"/>
      </w:divBdr>
    </w:div>
    <w:div w:id="2020041681">
      <w:bodyDiv w:val="1"/>
      <w:marLeft w:val="0"/>
      <w:marRight w:val="0"/>
      <w:marTop w:val="0"/>
      <w:marBottom w:val="0"/>
      <w:divBdr>
        <w:top w:val="none" w:sz="0" w:space="0" w:color="auto"/>
        <w:left w:val="none" w:sz="0" w:space="0" w:color="auto"/>
        <w:bottom w:val="none" w:sz="0" w:space="0" w:color="auto"/>
        <w:right w:val="none" w:sz="0" w:space="0" w:color="auto"/>
      </w:divBdr>
      <w:divsChild>
        <w:div w:id="873537464">
          <w:marLeft w:val="0"/>
          <w:marRight w:val="0"/>
          <w:marTop w:val="0"/>
          <w:marBottom w:val="0"/>
          <w:divBdr>
            <w:top w:val="none" w:sz="0" w:space="0" w:color="auto"/>
            <w:left w:val="none" w:sz="0" w:space="0" w:color="auto"/>
            <w:bottom w:val="none" w:sz="0" w:space="0" w:color="auto"/>
            <w:right w:val="none" w:sz="0" w:space="0" w:color="auto"/>
          </w:divBdr>
          <w:divsChild>
            <w:div w:id="673610201">
              <w:marLeft w:val="0"/>
              <w:marRight w:val="0"/>
              <w:marTop w:val="0"/>
              <w:marBottom w:val="0"/>
              <w:divBdr>
                <w:top w:val="none" w:sz="0" w:space="0" w:color="auto"/>
                <w:left w:val="none" w:sz="0" w:space="0" w:color="auto"/>
                <w:bottom w:val="none" w:sz="0" w:space="0" w:color="auto"/>
                <w:right w:val="none" w:sz="0" w:space="0" w:color="auto"/>
              </w:divBdr>
              <w:divsChild>
                <w:div w:id="208616739">
                  <w:marLeft w:val="0"/>
                  <w:marRight w:val="0"/>
                  <w:marTop w:val="0"/>
                  <w:marBottom w:val="0"/>
                  <w:divBdr>
                    <w:top w:val="none" w:sz="0" w:space="0" w:color="auto"/>
                    <w:left w:val="none" w:sz="0" w:space="0" w:color="auto"/>
                    <w:bottom w:val="none" w:sz="0" w:space="0" w:color="auto"/>
                    <w:right w:val="none" w:sz="0" w:space="0" w:color="auto"/>
                  </w:divBdr>
                </w:div>
                <w:div w:id="1989478552">
                  <w:marLeft w:val="1440"/>
                  <w:marRight w:val="0"/>
                  <w:marTop w:val="1155"/>
                  <w:marBottom w:val="0"/>
                  <w:divBdr>
                    <w:top w:val="none" w:sz="0" w:space="0" w:color="auto"/>
                    <w:left w:val="none" w:sz="0" w:space="0" w:color="auto"/>
                    <w:bottom w:val="none" w:sz="0" w:space="0" w:color="auto"/>
                    <w:right w:val="none" w:sz="0" w:space="0" w:color="auto"/>
                  </w:divBdr>
                </w:div>
                <w:div w:id="1739554754">
                  <w:marLeft w:val="10080"/>
                  <w:marRight w:val="0"/>
                  <w:marTop w:val="85"/>
                  <w:marBottom w:val="0"/>
                  <w:divBdr>
                    <w:top w:val="none" w:sz="0" w:space="0" w:color="auto"/>
                    <w:left w:val="none" w:sz="0" w:space="0" w:color="auto"/>
                    <w:bottom w:val="none" w:sz="0" w:space="0" w:color="auto"/>
                    <w:right w:val="none" w:sz="0" w:space="0" w:color="auto"/>
                  </w:divBdr>
                </w:div>
                <w:div w:id="1704751293">
                  <w:marLeft w:val="1440"/>
                  <w:marRight w:val="0"/>
                  <w:marTop w:val="75"/>
                  <w:marBottom w:val="0"/>
                  <w:divBdr>
                    <w:top w:val="none" w:sz="0" w:space="0" w:color="auto"/>
                    <w:left w:val="none" w:sz="0" w:space="0" w:color="auto"/>
                    <w:bottom w:val="none" w:sz="0" w:space="0" w:color="auto"/>
                    <w:right w:val="none" w:sz="0" w:space="0" w:color="auto"/>
                  </w:divBdr>
                </w:div>
                <w:div w:id="369036933">
                  <w:marLeft w:val="1800"/>
                  <w:marRight w:val="0"/>
                  <w:marTop w:val="193"/>
                  <w:marBottom w:val="0"/>
                  <w:divBdr>
                    <w:top w:val="none" w:sz="0" w:space="0" w:color="auto"/>
                    <w:left w:val="none" w:sz="0" w:space="0" w:color="auto"/>
                    <w:bottom w:val="none" w:sz="0" w:space="0" w:color="auto"/>
                    <w:right w:val="none" w:sz="0" w:space="0" w:color="auto"/>
                  </w:divBdr>
                </w:div>
                <w:div w:id="481428155">
                  <w:marLeft w:val="330"/>
                  <w:marRight w:val="0"/>
                  <w:marTop w:val="405"/>
                  <w:marBottom w:val="0"/>
                  <w:divBdr>
                    <w:top w:val="none" w:sz="0" w:space="0" w:color="auto"/>
                    <w:left w:val="none" w:sz="0" w:space="0" w:color="auto"/>
                    <w:bottom w:val="none" w:sz="0" w:space="0" w:color="auto"/>
                    <w:right w:val="none" w:sz="0" w:space="0" w:color="auto"/>
                  </w:divBdr>
                </w:div>
                <w:div w:id="1538079877">
                  <w:marLeft w:val="1080"/>
                  <w:marRight w:val="0"/>
                  <w:marTop w:val="336"/>
                  <w:marBottom w:val="0"/>
                  <w:divBdr>
                    <w:top w:val="none" w:sz="0" w:space="0" w:color="auto"/>
                    <w:left w:val="none" w:sz="0" w:space="0" w:color="auto"/>
                    <w:bottom w:val="none" w:sz="0" w:space="0" w:color="auto"/>
                    <w:right w:val="none" w:sz="0" w:space="0" w:color="auto"/>
                  </w:divBdr>
                </w:div>
                <w:div w:id="1219244869">
                  <w:marLeft w:val="330"/>
                  <w:marRight w:val="0"/>
                  <w:marTop w:val="405"/>
                  <w:marBottom w:val="0"/>
                  <w:divBdr>
                    <w:top w:val="none" w:sz="0" w:space="0" w:color="auto"/>
                    <w:left w:val="none" w:sz="0" w:space="0" w:color="auto"/>
                    <w:bottom w:val="none" w:sz="0" w:space="0" w:color="auto"/>
                    <w:right w:val="none" w:sz="0" w:space="0" w:color="auto"/>
                  </w:divBdr>
                </w:div>
                <w:div w:id="1932230075">
                  <w:marLeft w:val="688"/>
                  <w:marRight w:val="0"/>
                  <w:marTop w:val="611"/>
                  <w:marBottom w:val="0"/>
                  <w:divBdr>
                    <w:top w:val="none" w:sz="0" w:space="0" w:color="auto"/>
                    <w:left w:val="none" w:sz="0" w:space="0" w:color="auto"/>
                    <w:bottom w:val="none" w:sz="0" w:space="0" w:color="auto"/>
                    <w:right w:val="none" w:sz="0" w:space="0" w:color="auto"/>
                  </w:divBdr>
                </w:div>
              </w:divsChild>
            </w:div>
          </w:divsChild>
        </w:div>
      </w:divsChild>
    </w:div>
    <w:div w:id="2037122360">
      <w:bodyDiv w:val="1"/>
      <w:marLeft w:val="0"/>
      <w:marRight w:val="0"/>
      <w:marTop w:val="0"/>
      <w:marBottom w:val="0"/>
      <w:divBdr>
        <w:top w:val="none" w:sz="0" w:space="0" w:color="auto"/>
        <w:left w:val="none" w:sz="0" w:space="0" w:color="auto"/>
        <w:bottom w:val="none" w:sz="0" w:space="0" w:color="auto"/>
        <w:right w:val="none" w:sz="0" w:space="0" w:color="auto"/>
      </w:divBdr>
      <w:divsChild>
        <w:div w:id="265230811">
          <w:marLeft w:val="0"/>
          <w:marRight w:val="0"/>
          <w:marTop w:val="0"/>
          <w:marBottom w:val="0"/>
          <w:divBdr>
            <w:top w:val="none" w:sz="0" w:space="0" w:color="auto"/>
            <w:left w:val="none" w:sz="0" w:space="0" w:color="auto"/>
            <w:bottom w:val="none" w:sz="0" w:space="0" w:color="auto"/>
            <w:right w:val="none" w:sz="0" w:space="0" w:color="auto"/>
          </w:divBdr>
          <w:divsChild>
            <w:div w:id="413553562">
              <w:marLeft w:val="0"/>
              <w:marRight w:val="0"/>
              <w:marTop w:val="0"/>
              <w:marBottom w:val="0"/>
              <w:divBdr>
                <w:top w:val="none" w:sz="0" w:space="0" w:color="auto"/>
                <w:left w:val="none" w:sz="0" w:space="0" w:color="auto"/>
                <w:bottom w:val="none" w:sz="0" w:space="0" w:color="auto"/>
                <w:right w:val="none" w:sz="0" w:space="0" w:color="auto"/>
              </w:divBdr>
            </w:div>
            <w:div w:id="1327172847">
              <w:marLeft w:val="0"/>
              <w:marRight w:val="0"/>
              <w:marTop w:val="0"/>
              <w:marBottom w:val="0"/>
              <w:divBdr>
                <w:top w:val="none" w:sz="0" w:space="0" w:color="auto"/>
                <w:left w:val="none" w:sz="0" w:space="0" w:color="auto"/>
                <w:bottom w:val="none" w:sz="0" w:space="0" w:color="auto"/>
                <w:right w:val="none" w:sz="0" w:space="0" w:color="auto"/>
              </w:divBdr>
            </w:div>
            <w:div w:id="1267425474">
              <w:marLeft w:val="0"/>
              <w:marRight w:val="0"/>
              <w:marTop w:val="0"/>
              <w:marBottom w:val="0"/>
              <w:divBdr>
                <w:top w:val="none" w:sz="0" w:space="0" w:color="auto"/>
                <w:left w:val="none" w:sz="0" w:space="0" w:color="auto"/>
                <w:bottom w:val="none" w:sz="0" w:space="0" w:color="auto"/>
                <w:right w:val="none" w:sz="0" w:space="0" w:color="auto"/>
              </w:divBdr>
            </w:div>
            <w:div w:id="561063106">
              <w:marLeft w:val="0"/>
              <w:marRight w:val="0"/>
              <w:marTop w:val="0"/>
              <w:marBottom w:val="0"/>
              <w:divBdr>
                <w:top w:val="none" w:sz="0" w:space="0" w:color="auto"/>
                <w:left w:val="none" w:sz="0" w:space="0" w:color="auto"/>
                <w:bottom w:val="none" w:sz="0" w:space="0" w:color="auto"/>
                <w:right w:val="none" w:sz="0" w:space="0" w:color="auto"/>
              </w:divBdr>
            </w:div>
            <w:div w:id="957415959">
              <w:marLeft w:val="0"/>
              <w:marRight w:val="0"/>
              <w:marTop w:val="0"/>
              <w:marBottom w:val="0"/>
              <w:divBdr>
                <w:top w:val="none" w:sz="0" w:space="0" w:color="auto"/>
                <w:left w:val="none" w:sz="0" w:space="0" w:color="auto"/>
                <w:bottom w:val="none" w:sz="0" w:space="0" w:color="auto"/>
                <w:right w:val="none" w:sz="0" w:space="0" w:color="auto"/>
              </w:divBdr>
            </w:div>
            <w:div w:id="1062950631">
              <w:marLeft w:val="0"/>
              <w:marRight w:val="0"/>
              <w:marTop w:val="0"/>
              <w:marBottom w:val="0"/>
              <w:divBdr>
                <w:top w:val="none" w:sz="0" w:space="0" w:color="auto"/>
                <w:left w:val="none" w:sz="0" w:space="0" w:color="auto"/>
                <w:bottom w:val="none" w:sz="0" w:space="0" w:color="auto"/>
                <w:right w:val="none" w:sz="0" w:space="0" w:color="auto"/>
              </w:divBdr>
            </w:div>
            <w:div w:id="230771099">
              <w:marLeft w:val="0"/>
              <w:marRight w:val="0"/>
              <w:marTop w:val="0"/>
              <w:marBottom w:val="0"/>
              <w:divBdr>
                <w:top w:val="none" w:sz="0" w:space="0" w:color="auto"/>
                <w:left w:val="none" w:sz="0" w:space="0" w:color="auto"/>
                <w:bottom w:val="none" w:sz="0" w:space="0" w:color="auto"/>
                <w:right w:val="none" w:sz="0" w:space="0" w:color="auto"/>
              </w:divBdr>
            </w:div>
            <w:div w:id="14885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PaaSModelling/AOAME"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jetbrains.com/webstorm/" TargetMode="External"/><Relationship Id="rId17" Type="http://schemas.openxmlformats.org/officeDocument/2006/relationships/image" Target="media/image4.png"/><Relationship Id="rId25" Type="http://schemas.openxmlformats.org/officeDocument/2006/relationships/hyperlink" Target="https://www.jetbrains.com/help/webstorm/developing-node-js-applications.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jetbrains.com/webstorm/" TargetMode="External"/><Relationship Id="rId28" Type="http://schemas.openxmlformats.org/officeDocument/2006/relationships/image" Target="media/image10.png"/><Relationship Id="rId10" Type="http://schemas.openxmlformats.org/officeDocument/2006/relationships/hyperlink" Target="https://confluence.atlassian.com/doc/setting-the-java_home-variable-in-windows-8895.html" TargetMode="External"/><Relationship Id="rId19" Type="http://schemas.openxmlformats.org/officeDocument/2006/relationships/hyperlink" Target="http://localhost:303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oracle.com/technetwork/java/javase/downloads/jdk8-downloads-2133151.html" TargetMode="External"/><Relationship Id="rId14" Type="http://schemas.openxmlformats.org/officeDocument/2006/relationships/image" Target="media/image1.png"/><Relationship Id="rId22" Type="http://schemas.openxmlformats.org/officeDocument/2006/relationships/hyperlink" Target="https://www.jetbrains.com/webstorm/" TargetMode="External"/><Relationship Id="rId27" Type="http://schemas.openxmlformats.org/officeDocument/2006/relationships/hyperlink" Target="http://localhost:4200/modeller" TargetMode="External"/><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7CA32-1678-4645-BA1D-F3B911C5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891</Words>
  <Characters>5082</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Laurenzi Emanuele</dc:creator>
  <cp:keywords/>
  <dc:description/>
  <cp:lastModifiedBy>Marco Di Ianni (s)</cp:lastModifiedBy>
  <cp:revision>3</cp:revision>
  <dcterms:created xsi:type="dcterms:W3CDTF">2022-05-19T22:14:00Z</dcterms:created>
  <dcterms:modified xsi:type="dcterms:W3CDTF">2022-05-19T22:15:00Z</dcterms:modified>
</cp:coreProperties>
</file>